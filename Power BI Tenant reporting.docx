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EF33" w14:textId="77777777" w:rsidR="00EA4673" w:rsidRDefault="00703626" w:rsidP="00F36EC2">
      <w:pPr>
        <w:pStyle w:val="TitleFellowmind"/>
        <w:rPr>
          <w:sz w:val="24"/>
          <w:szCs w:val="24"/>
        </w:rPr>
      </w:pPr>
      <w:r w:rsidRPr="00475514">
        <w:rPr>
          <w:sz w:val="24"/>
          <w:szCs w:val="24"/>
        </w:rPr>
        <w:br/>
      </w:r>
      <w:r w:rsidR="00475514">
        <w:rPr>
          <w:sz w:val="24"/>
          <w:szCs w:val="24"/>
        </w:rPr>
        <w:br/>
      </w:r>
      <w:r w:rsidR="00475514" w:rsidRPr="00B55943">
        <w:rPr>
          <w:sz w:val="24"/>
          <w:szCs w:val="24"/>
        </w:rPr>
        <w:br/>
      </w:r>
      <w:r w:rsidR="00475514">
        <w:rPr>
          <w:sz w:val="24"/>
          <w:szCs w:val="24"/>
        </w:rPr>
        <w:br/>
      </w:r>
      <w:r w:rsidR="00475514">
        <w:rPr>
          <w:sz w:val="24"/>
          <w:szCs w:val="24"/>
        </w:rPr>
        <w:br/>
      </w:r>
      <w:r w:rsidR="00475514">
        <w:rPr>
          <w:sz w:val="24"/>
          <w:szCs w:val="24"/>
        </w:rPr>
        <w:br/>
      </w:r>
      <w:r w:rsidR="00475514">
        <w:rPr>
          <w:sz w:val="24"/>
          <w:szCs w:val="24"/>
        </w:rPr>
        <w:br/>
      </w:r>
      <w:r w:rsidR="00475514">
        <w:rPr>
          <w:sz w:val="24"/>
          <w:szCs w:val="24"/>
        </w:rPr>
        <w:br/>
      </w:r>
      <w:r w:rsidR="00475514">
        <w:rPr>
          <w:sz w:val="24"/>
          <w:szCs w:val="24"/>
        </w:rPr>
        <w:br/>
      </w:r>
    </w:p>
    <w:p w14:paraId="54937C86" w14:textId="77777777" w:rsidR="00EA4673" w:rsidRDefault="00EA4673" w:rsidP="00F36EC2">
      <w:pPr>
        <w:pStyle w:val="TitleFellowmind"/>
        <w:rPr>
          <w:sz w:val="24"/>
          <w:szCs w:val="24"/>
        </w:rPr>
      </w:pPr>
    </w:p>
    <w:p w14:paraId="391D0A67" w14:textId="77777777" w:rsidR="00EA4673" w:rsidRDefault="00EA4673" w:rsidP="00F36EC2">
      <w:pPr>
        <w:pStyle w:val="TitleFellowmind"/>
        <w:rPr>
          <w:sz w:val="24"/>
          <w:szCs w:val="24"/>
        </w:rPr>
      </w:pPr>
    </w:p>
    <w:p w14:paraId="2A24F693" w14:textId="4548A24D" w:rsidR="007018E1" w:rsidRPr="00F36EC2" w:rsidRDefault="00475514" w:rsidP="00F36EC2">
      <w:pPr>
        <w:pStyle w:val="TitleFellowmind"/>
      </w:pPr>
      <w:r>
        <w:rPr>
          <w:sz w:val="24"/>
          <w:szCs w:val="24"/>
        </w:rPr>
        <w:br/>
      </w:r>
      <w:r w:rsidR="00703626" w:rsidRPr="00475514">
        <w:rPr>
          <w:sz w:val="24"/>
          <w:szCs w:val="24"/>
        </w:rPr>
        <w:br/>
      </w:r>
      <w:r w:rsidR="00A72C5C">
        <w:t xml:space="preserve">Power BI </w:t>
      </w:r>
    </w:p>
    <w:p w14:paraId="6714211E" w14:textId="7EA1960E" w:rsidR="00033E75" w:rsidRDefault="00A72C5C" w:rsidP="00B85AA7">
      <w:pPr>
        <w:pStyle w:val="SubtitleFellowmind"/>
      </w:pPr>
      <w:r>
        <w:t>Tenant API report</w:t>
      </w:r>
    </w:p>
    <w:p w14:paraId="0A477330" w14:textId="77777777" w:rsidR="00033E75" w:rsidRDefault="00033E75">
      <w:pPr>
        <w:spacing w:line="324" w:lineRule="atLeast"/>
      </w:pPr>
      <w:r>
        <w:br w:type="page"/>
      </w:r>
    </w:p>
    <w:p w14:paraId="721AB281" w14:textId="77777777" w:rsidR="00EA4673" w:rsidRDefault="000E4D68">
      <w:pPr>
        <w:pStyle w:val="TOC1"/>
        <w:tabs>
          <w:tab w:val="left" w:pos="482"/>
          <w:tab w:val="right" w:leader="underscore" w:pos="9742"/>
        </w:tabs>
        <w:rPr>
          <w:rFonts w:eastAsiaTheme="minorEastAsia" w:cstheme="minorBidi"/>
          <w:b w:val="0"/>
          <w:bCs w:val="0"/>
          <w:iCs w:val="0"/>
          <w:noProof/>
          <w:color w:val="auto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16027930" w:history="1">
        <w:r w:rsidR="00EA4673" w:rsidRPr="000470A5">
          <w:rPr>
            <w:rStyle w:val="Hyperlink"/>
            <w:noProof/>
          </w:rPr>
          <w:t>1.</w:t>
        </w:r>
        <w:r w:rsidR="00EA4673">
          <w:rPr>
            <w:rFonts w:eastAsiaTheme="minorEastAsia" w:cstheme="minorBidi"/>
            <w:b w:val="0"/>
            <w:bCs w:val="0"/>
            <w:iCs w:val="0"/>
            <w:noProof/>
            <w:color w:val="auto"/>
          </w:rPr>
          <w:tab/>
        </w:r>
        <w:r w:rsidR="00EA4673" w:rsidRPr="000470A5">
          <w:rPr>
            <w:rStyle w:val="Hyperlink"/>
            <w:noProof/>
          </w:rPr>
          <w:t>«Enter your heading 1 here»</w:t>
        </w:r>
        <w:r w:rsidR="00EA4673">
          <w:rPr>
            <w:noProof/>
            <w:webHidden/>
          </w:rPr>
          <w:tab/>
        </w:r>
        <w:r w:rsidR="00EA4673">
          <w:rPr>
            <w:noProof/>
            <w:webHidden/>
          </w:rPr>
          <w:fldChar w:fldCharType="begin"/>
        </w:r>
        <w:r w:rsidR="00EA4673">
          <w:rPr>
            <w:noProof/>
            <w:webHidden/>
          </w:rPr>
          <w:instrText xml:space="preserve"> PAGEREF _Toc116027930 \h </w:instrText>
        </w:r>
        <w:r w:rsidR="00EA4673">
          <w:rPr>
            <w:noProof/>
            <w:webHidden/>
          </w:rPr>
        </w:r>
        <w:r w:rsidR="00EA4673">
          <w:rPr>
            <w:noProof/>
            <w:webHidden/>
          </w:rPr>
          <w:fldChar w:fldCharType="separate"/>
        </w:r>
        <w:r w:rsidR="00EA4673">
          <w:rPr>
            <w:noProof/>
            <w:webHidden/>
          </w:rPr>
          <w:t>3</w:t>
        </w:r>
        <w:r w:rsidR="00EA4673">
          <w:rPr>
            <w:noProof/>
            <w:webHidden/>
          </w:rPr>
          <w:fldChar w:fldCharType="end"/>
        </w:r>
      </w:hyperlink>
    </w:p>
    <w:p w14:paraId="053EF64E" w14:textId="77777777" w:rsidR="00EA4673" w:rsidRDefault="002A174A">
      <w:pPr>
        <w:pStyle w:val="TOC2"/>
        <w:tabs>
          <w:tab w:val="left" w:pos="960"/>
          <w:tab w:val="right" w:leader="underscore" w:pos="9742"/>
        </w:tabs>
        <w:rPr>
          <w:rFonts w:eastAsiaTheme="minorEastAsia" w:cstheme="minorBidi"/>
          <w:bCs w:val="0"/>
          <w:noProof/>
          <w:color w:val="auto"/>
          <w:sz w:val="24"/>
          <w:szCs w:val="24"/>
        </w:rPr>
      </w:pPr>
      <w:hyperlink w:anchor="_Toc116027931" w:history="1">
        <w:r w:rsidR="00EA4673" w:rsidRPr="000470A5">
          <w:rPr>
            <w:rStyle w:val="Hyperlink"/>
            <w:noProof/>
          </w:rPr>
          <w:t>1.1.</w:t>
        </w:r>
        <w:r w:rsidR="00EA4673">
          <w:rPr>
            <w:rFonts w:eastAsiaTheme="minorEastAsia" w:cstheme="minorBidi"/>
            <w:bCs w:val="0"/>
            <w:noProof/>
            <w:color w:val="auto"/>
            <w:sz w:val="24"/>
            <w:szCs w:val="24"/>
          </w:rPr>
          <w:tab/>
        </w:r>
        <w:r w:rsidR="00EA4673" w:rsidRPr="000470A5">
          <w:rPr>
            <w:rStyle w:val="Hyperlink"/>
            <w:noProof/>
          </w:rPr>
          <w:t>«Enter your heading 2 here»</w:t>
        </w:r>
        <w:r w:rsidR="00EA4673">
          <w:rPr>
            <w:noProof/>
            <w:webHidden/>
          </w:rPr>
          <w:tab/>
        </w:r>
        <w:r w:rsidR="00EA4673">
          <w:rPr>
            <w:noProof/>
            <w:webHidden/>
          </w:rPr>
          <w:fldChar w:fldCharType="begin"/>
        </w:r>
        <w:r w:rsidR="00EA4673">
          <w:rPr>
            <w:noProof/>
            <w:webHidden/>
          </w:rPr>
          <w:instrText xml:space="preserve"> PAGEREF _Toc116027931 \h </w:instrText>
        </w:r>
        <w:r w:rsidR="00EA4673">
          <w:rPr>
            <w:noProof/>
            <w:webHidden/>
          </w:rPr>
        </w:r>
        <w:r w:rsidR="00EA4673">
          <w:rPr>
            <w:noProof/>
            <w:webHidden/>
          </w:rPr>
          <w:fldChar w:fldCharType="separate"/>
        </w:r>
        <w:r w:rsidR="00EA4673">
          <w:rPr>
            <w:noProof/>
            <w:webHidden/>
          </w:rPr>
          <w:t>3</w:t>
        </w:r>
        <w:r w:rsidR="00EA4673">
          <w:rPr>
            <w:noProof/>
            <w:webHidden/>
          </w:rPr>
          <w:fldChar w:fldCharType="end"/>
        </w:r>
      </w:hyperlink>
    </w:p>
    <w:p w14:paraId="5B7BB021" w14:textId="77777777" w:rsidR="00EA4673" w:rsidRDefault="002A174A">
      <w:pPr>
        <w:pStyle w:val="TOC3"/>
        <w:tabs>
          <w:tab w:val="left" w:pos="1200"/>
          <w:tab w:val="right" w:leader="underscore" w:pos="9742"/>
        </w:tabs>
        <w:rPr>
          <w:rFonts w:eastAsiaTheme="minorEastAsia" w:cstheme="minorBidi"/>
          <w:noProof/>
          <w:color w:val="auto"/>
          <w:sz w:val="24"/>
          <w:szCs w:val="24"/>
        </w:rPr>
      </w:pPr>
      <w:hyperlink w:anchor="_Toc116027932" w:history="1">
        <w:r w:rsidR="00EA4673" w:rsidRPr="000470A5">
          <w:rPr>
            <w:rStyle w:val="Hyperlink"/>
            <w:noProof/>
          </w:rPr>
          <w:t>1.1.1.</w:t>
        </w:r>
        <w:r w:rsidR="00EA4673">
          <w:rPr>
            <w:rFonts w:eastAsiaTheme="minorEastAsia" w:cstheme="minorBidi"/>
            <w:noProof/>
            <w:color w:val="auto"/>
            <w:sz w:val="24"/>
            <w:szCs w:val="24"/>
          </w:rPr>
          <w:tab/>
        </w:r>
        <w:r w:rsidR="00EA4673" w:rsidRPr="000470A5">
          <w:rPr>
            <w:rStyle w:val="Hyperlink"/>
            <w:noProof/>
          </w:rPr>
          <w:t>«Enter your heading 3 here»</w:t>
        </w:r>
        <w:r w:rsidR="00EA4673">
          <w:rPr>
            <w:noProof/>
            <w:webHidden/>
          </w:rPr>
          <w:tab/>
        </w:r>
        <w:r w:rsidR="00EA4673">
          <w:rPr>
            <w:noProof/>
            <w:webHidden/>
          </w:rPr>
          <w:fldChar w:fldCharType="begin"/>
        </w:r>
        <w:r w:rsidR="00EA4673">
          <w:rPr>
            <w:noProof/>
            <w:webHidden/>
          </w:rPr>
          <w:instrText xml:space="preserve"> PAGEREF _Toc116027932 \h </w:instrText>
        </w:r>
        <w:r w:rsidR="00EA4673">
          <w:rPr>
            <w:noProof/>
            <w:webHidden/>
          </w:rPr>
        </w:r>
        <w:r w:rsidR="00EA4673">
          <w:rPr>
            <w:noProof/>
            <w:webHidden/>
          </w:rPr>
          <w:fldChar w:fldCharType="separate"/>
        </w:r>
        <w:r w:rsidR="00EA4673">
          <w:rPr>
            <w:noProof/>
            <w:webHidden/>
          </w:rPr>
          <w:t>3</w:t>
        </w:r>
        <w:r w:rsidR="00EA4673">
          <w:rPr>
            <w:noProof/>
            <w:webHidden/>
          </w:rPr>
          <w:fldChar w:fldCharType="end"/>
        </w:r>
      </w:hyperlink>
    </w:p>
    <w:p w14:paraId="3320B8C2" w14:textId="77777777" w:rsidR="00B36BBF" w:rsidRPr="00033E75" w:rsidRDefault="000E4D68" w:rsidP="00973B71">
      <w:pPr>
        <w:pStyle w:val="TOC1"/>
        <w:rPr>
          <w:rFonts w:ascii="Montserrat" w:hAnsi="Montserrat"/>
          <w:color w:val="auto"/>
          <w:sz w:val="28"/>
          <w:szCs w:val="28"/>
        </w:rPr>
      </w:pPr>
      <w:r>
        <w:fldChar w:fldCharType="end"/>
      </w:r>
      <w:r w:rsidR="00B36BBF" w:rsidRPr="00F925F8">
        <w:br w:type="page"/>
      </w:r>
    </w:p>
    <w:p w14:paraId="095CAAFE" w14:textId="0206BAC1" w:rsidR="00973D17" w:rsidRDefault="00A72C5C" w:rsidP="00973D17">
      <w:pPr>
        <w:pStyle w:val="Heading1numberedFellowmind"/>
      </w:pPr>
      <w:r>
        <w:lastRenderedPageBreak/>
        <w:t>History and usage</w:t>
      </w:r>
    </w:p>
    <w:p w14:paraId="4E81A20B" w14:textId="04FEEE93" w:rsidR="00A72C5C" w:rsidRPr="00A72C5C" w:rsidRDefault="00A72C5C" w:rsidP="00A72C5C">
      <w:pPr>
        <w:pStyle w:val="Heading2numberedFellowmind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72C5C" w14:paraId="5E6A3613" w14:textId="77777777" w:rsidTr="00A72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9AF51AF" w14:textId="03AE13DC" w:rsidR="00A72C5C" w:rsidRDefault="00A72C5C" w:rsidP="00A72C5C">
            <w:pPr>
              <w:pStyle w:val="BodytextFellowmind"/>
            </w:pPr>
            <w:r>
              <w:t>Version</w:t>
            </w:r>
          </w:p>
        </w:tc>
        <w:tc>
          <w:tcPr>
            <w:tcW w:w="2434" w:type="dxa"/>
          </w:tcPr>
          <w:p w14:paraId="25DD600C" w14:textId="30E4F348" w:rsidR="00A72C5C" w:rsidRDefault="00A72C5C" w:rsidP="00A72C5C">
            <w:pPr>
              <w:pStyle w:val="BodytextFellowmi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34" w:type="dxa"/>
          </w:tcPr>
          <w:p w14:paraId="38BA6C0D" w14:textId="06485DB5" w:rsidR="00A72C5C" w:rsidRDefault="00A72C5C" w:rsidP="00A72C5C">
            <w:pPr>
              <w:pStyle w:val="BodytextFellowmi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Initials</w:t>
            </w:r>
          </w:p>
        </w:tc>
        <w:tc>
          <w:tcPr>
            <w:tcW w:w="2434" w:type="dxa"/>
          </w:tcPr>
          <w:p w14:paraId="62CFF155" w14:textId="6BEB190D" w:rsidR="00A72C5C" w:rsidRDefault="00A72C5C" w:rsidP="00A72C5C">
            <w:pPr>
              <w:pStyle w:val="BodytextFellowmi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72C5C" w14:paraId="00C82E6E" w14:textId="77777777" w:rsidTr="00A7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BA95BD5" w14:textId="5C5010E9" w:rsidR="00A72C5C" w:rsidRDefault="00A72C5C" w:rsidP="00A72C5C">
            <w:pPr>
              <w:pStyle w:val="BodytextFellowmind"/>
            </w:pPr>
            <w:r>
              <w:t>0.1</w:t>
            </w:r>
          </w:p>
        </w:tc>
        <w:tc>
          <w:tcPr>
            <w:tcW w:w="2434" w:type="dxa"/>
          </w:tcPr>
          <w:p w14:paraId="1B34C78F" w14:textId="5AC5DB73" w:rsidR="00A72C5C" w:rsidRDefault="00A72C5C" w:rsidP="00A72C5C">
            <w:pPr>
              <w:pStyle w:val="BodytextFellowmi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30-05-2023</w:t>
            </w:r>
          </w:p>
        </w:tc>
        <w:tc>
          <w:tcPr>
            <w:tcW w:w="2434" w:type="dxa"/>
          </w:tcPr>
          <w:p w14:paraId="52D86FDF" w14:textId="37DE0AE4" w:rsidR="00A72C5C" w:rsidRDefault="00A72C5C" w:rsidP="00A72C5C">
            <w:pPr>
              <w:pStyle w:val="BodytextFellowmi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Brian.boenk</w:t>
            </w:r>
          </w:p>
        </w:tc>
        <w:tc>
          <w:tcPr>
            <w:tcW w:w="2434" w:type="dxa"/>
          </w:tcPr>
          <w:p w14:paraId="54489D52" w14:textId="3431E7E3" w:rsidR="00A72C5C" w:rsidRDefault="00A72C5C" w:rsidP="00A72C5C">
            <w:pPr>
              <w:pStyle w:val="BodytextFellowmi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started</w:t>
            </w:r>
          </w:p>
        </w:tc>
      </w:tr>
    </w:tbl>
    <w:p w14:paraId="7AB2C852" w14:textId="77777777" w:rsidR="00A72C5C" w:rsidRDefault="00A72C5C" w:rsidP="00A72C5C">
      <w:pPr>
        <w:pStyle w:val="BodytextFellowmind"/>
      </w:pPr>
    </w:p>
    <w:p w14:paraId="4CAB3436" w14:textId="11017A16" w:rsidR="00A72C5C" w:rsidRDefault="00A72C5C" w:rsidP="00A72C5C">
      <w:pPr>
        <w:pStyle w:val="Heading2numberedFellowmind"/>
      </w:pPr>
      <w:r>
        <w:t>Usage</w:t>
      </w:r>
    </w:p>
    <w:p w14:paraId="48538B22" w14:textId="50B5A94D" w:rsidR="00A72C5C" w:rsidRDefault="00A72C5C" w:rsidP="00A72C5C">
      <w:pPr>
        <w:pStyle w:val="BodytextFellowmind"/>
      </w:pPr>
      <w:r>
        <w:t>This document describes Fellowminds approach to using the Power BI tenant API to extract and report on the Power BI tenant settings.</w:t>
      </w:r>
    </w:p>
    <w:p w14:paraId="31AC08B1" w14:textId="77777777" w:rsidR="00A72C5C" w:rsidRDefault="00A72C5C" w:rsidP="00A72C5C">
      <w:pPr>
        <w:pStyle w:val="BodytextFellowmind"/>
      </w:pPr>
    </w:p>
    <w:p w14:paraId="25FB1B68" w14:textId="79C6C76F" w:rsidR="00A72C5C" w:rsidRPr="00A72C5C" w:rsidRDefault="00A72C5C" w:rsidP="00A72C5C">
      <w:pPr>
        <w:pStyle w:val="BodytextFellowmind"/>
      </w:pPr>
      <w:r>
        <w:t>The document is intended for Power BI and Fabric users who would like to get a detailed and automatic report of the tenant settings in an easily readable format and to use it for documentation.</w:t>
      </w:r>
    </w:p>
    <w:p w14:paraId="39D03504" w14:textId="3A46E599" w:rsidR="00A72C5C" w:rsidRPr="00A72C5C" w:rsidRDefault="00A72C5C" w:rsidP="00A72C5C">
      <w:pPr>
        <w:pStyle w:val="Heading1numberedFellowmind"/>
      </w:pPr>
      <w:r>
        <w:lastRenderedPageBreak/>
        <w:t>The GetTenantSettings API endpoint</w:t>
      </w:r>
    </w:p>
    <w:p w14:paraId="62CE2223" w14:textId="7D5AC664" w:rsidR="00A72C5C" w:rsidRDefault="00A72C5C" w:rsidP="00A72C5C">
      <w:pPr>
        <w:pStyle w:val="Heading2numberedFellowmind"/>
      </w:pPr>
      <w:r>
        <w:t>Access to the API</w:t>
      </w:r>
    </w:p>
    <w:p w14:paraId="4812BF1D" w14:textId="2857422A" w:rsidR="00A72C5C" w:rsidRDefault="00A72C5C" w:rsidP="00A72C5C">
      <w:pPr>
        <w:pStyle w:val="BodytextFellowmind"/>
      </w:pPr>
      <w:r>
        <w:t xml:space="preserve">The API reads out all settings of the tenant, and the access to do so is needed on Admin level. </w:t>
      </w:r>
    </w:p>
    <w:p w14:paraId="1ADA60A2" w14:textId="77777777" w:rsidR="00A72C5C" w:rsidRDefault="00A72C5C" w:rsidP="00A72C5C">
      <w:pPr>
        <w:pStyle w:val="BodytextFellowmind"/>
      </w:pPr>
    </w:p>
    <w:p w14:paraId="647DA8BA" w14:textId="40F3B36B" w:rsidR="00A72C5C" w:rsidRPr="00A72C5C" w:rsidRDefault="00A72C5C" w:rsidP="00A72C5C">
      <w:pPr>
        <w:pStyle w:val="BodytextFellowmind"/>
      </w:pPr>
      <w:r>
        <w:t xml:space="preserve">Either </w:t>
      </w:r>
      <w:r w:rsidRPr="00A72C5C">
        <w:t>Office 365 Global Administrator</w:t>
      </w:r>
      <w:r>
        <w:t xml:space="preserve">, Power BI Service Administrator or </w:t>
      </w:r>
      <w:r w:rsidRPr="00A72C5C">
        <w:t>Fabric Service Administrator</w:t>
      </w:r>
      <w:r>
        <w:t>.</w:t>
      </w:r>
    </w:p>
    <w:p w14:paraId="431894CF" w14:textId="3744BB31" w:rsidR="00D1708F" w:rsidRPr="00A72C5C" w:rsidRDefault="00A72C5C" w:rsidP="00A72C5C">
      <w:pPr>
        <w:pStyle w:val="Heading2numberedFellowmind"/>
      </w:pPr>
      <w:r w:rsidRPr="00A72C5C">
        <w:t>The API endpoint</w:t>
      </w:r>
    </w:p>
    <w:p w14:paraId="7F0C774A" w14:textId="4CC02ABF" w:rsidR="00A72C5C" w:rsidRDefault="00A72C5C" w:rsidP="00A72C5C">
      <w:pPr>
        <w:pStyle w:val="BodytextFellowmind"/>
      </w:pPr>
      <w:r>
        <w:t>The API endpoint has two address:</w:t>
      </w:r>
    </w:p>
    <w:p w14:paraId="19868BAB" w14:textId="77777777" w:rsidR="00A72C5C" w:rsidRDefault="00A72C5C" w:rsidP="00A72C5C">
      <w:pPr>
        <w:pStyle w:val="BodytextFellowmind"/>
      </w:pPr>
    </w:p>
    <w:p w14:paraId="3C4B0444" w14:textId="5619E4DF" w:rsidR="00A72C5C" w:rsidRDefault="00A72C5C" w:rsidP="00A72C5C">
      <w:pPr>
        <w:pStyle w:val="BodytextFellowmind"/>
      </w:pPr>
      <w:r>
        <w:t xml:space="preserve">Power BI: </w:t>
      </w:r>
      <w:hyperlink r:id="rId14" w:history="1">
        <w:r>
          <w:rPr>
            <w:rStyle w:val="Hyperlink"/>
            <w:rFonts w:ascii="Segoe UI" w:hAnsi="Segoe UI" w:cs="Segoe UI"/>
            <w:color w:val="000000"/>
            <w:shd w:val="clear" w:color="auto" w:fill="FFFFFF"/>
          </w:rPr>
          <w:t>https://api.powerbi.com/v1/admin/tenantsettings</w:t>
        </w:r>
      </w:hyperlink>
    </w:p>
    <w:p w14:paraId="251E333A" w14:textId="43A23FF3" w:rsidR="00A72C5C" w:rsidRDefault="00A72C5C" w:rsidP="00A72C5C">
      <w:pPr>
        <w:pStyle w:val="BodytextFellowmind"/>
      </w:pPr>
      <w:r>
        <w:t xml:space="preserve">Fabric: </w:t>
      </w:r>
      <w:hyperlink r:id="rId15" w:history="1">
        <w:r w:rsidRPr="00E27320">
          <w:rPr>
            <w:rStyle w:val="Hyperlink"/>
          </w:rPr>
          <w:t>https://api.fabric.microsoft.com/v1/admin/tenantsettings</w:t>
        </w:r>
      </w:hyperlink>
    </w:p>
    <w:p w14:paraId="2D346AC5" w14:textId="77777777" w:rsidR="00A72C5C" w:rsidRDefault="00A72C5C" w:rsidP="00A72C5C">
      <w:pPr>
        <w:pStyle w:val="BodytextFellowmind"/>
      </w:pPr>
    </w:p>
    <w:p w14:paraId="14C19BC0" w14:textId="09D09C06" w:rsidR="00A72C5C" w:rsidRDefault="00A72C5C" w:rsidP="00A72C5C">
      <w:pPr>
        <w:pStyle w:val="BodytextFellowmind"/>
      </w:pPr>
      <w:r>
        <w:t>The two endpoints return the same content and can be used interchangeably without breaking needed input and output.</w:t>
      </w:r>
    </w:p>
    <w:p w14:paraId="1301CA55" w14:textId="77777777" w:rsidR="00A72C5C" w:rsidRDefault="00A72C5C" w:rsidP="00A72C5C">
      <w:pPr>
        <w:pStyle w:val="BodytextFellowmind"/>
      </w:pPr>
    </w:p>
    <w:p w14:paraId="2E2E627B" w14:textId="10080E3C" w:rsidR="00A72C5C" w:rsidRPr="00A72C5C" w:rsidRDefault="00A72C5C" w:rsidP="00A72C5C">
      <w:pPr>
        <w:pStyle w:val="Heading2numberedFellowmind"/>
      </w:pPr>
      <w:r w:rsidRPr="00A72C5C">
        <w:t>API result set content</w:t>
      </w:r>
    </w:p>
    <w:p w14:paraId="69C9A1F0" w14:textId="62B37E2E" w:rsidR="00A72C5C" w:rsidRDefault="00A72C5C" w:rsidP="00A72C5C">
      <w:pPr>
        <w:pStyle w:val="BodytextFellowmind"/>
      </w:pPr>
      <w:r>
        <w:t xml:space="preserve">For convenience the result set and output from the API endpoint is referred to in this link from the Microsoft documentation: </w:t>
      </w:r>
    </w:p>
    <w:p w14:paraId="7671182E" w14:textId="77777777" w:rsidR="00A72C5C" w:rsidRDefault="00A72C5C" w:rsidP="00A72C5C">
      <w:pPr>
        <w:pStyle w:val="BodytextFellowmind"/>
      </w:pPr>
    </w:p>
    <w:p w14:paraId="6572DB83" w14:textId="4B9A385D" w:rsidR="00A72C5C" w:rsidRDefault="002A174A" w:rsidP="00A72C5C">
      <w:pPr>
        <w:pStyle w:val="BodytextFellowmind"/>
        <w:jc w:val="center"/>
      </w:pPr>
      <w:hyperlink r:id="rId16" w:history="1">
        <w:r w:rsidR="00A72C5C">
          <w:rPr>
            <w:rStyle w:val="Hyperlink"/>
          </w:rPr>
          <w:t>Tenants - Get Tenant Settings - REST API (Fabric REST APIs) | Microsoft Learn</w:t>
        </w:r>
      </w:hyperlink>
    </w:p>
    <w:p w14:paraId="3AFAAAFC" w14:textId="77777777" w:rsidR="00A72C5C" w:rsidRDefault="00A72C5C" w:rsidP="00A72C5C">
      <w:pPr>
        <w:pStyle w:val="BodytextFellowmind"/>
      </w:pPr>
    </w:p>
    <w:p w14:paraId="31E22460" w14:textId="7079418F" w:rsidR="00A72C5C" w:rsidRDefault="00A72C5C" w:rsidP="00A72C5C">
      <w:pPr>
        <w:pStyle w:val="Heading2numberedFellowmind"/>
      </w:pPr>
      <w:r>
        <w:t>Usage</w:t>
      </w:r>
    </w:p>
    <w:p w14:paraId="654D9205" w14:textId="74FD3E04" w:rsidR="00A72C5C" w:rsidRDefault="00A72C5C" w:rsidP="00A72C5C">
      <w:pPr>
        <w:pStyle w:val="Heading3nonumberFellowmind"/>
      </w:pPr>
      <w:r>
        <w:t>Example request:</w:t>
      </w:r>
    </w:p>
    <w:p w14:paraId="04128844" w14:textId="751CAF6E" w:rsidR="00A72C5C" w:rsidRDefault="00A72C5C" w:rsidP="00A72C5C">
      <w:pPr>
        <w:pStyle w:val="BodytextFellowmind"/>
      </w:pPr>
      <w:r w:rsidRPr="00A72C5C">
        <w:t xml:space="preserve">GET </w:t>
      </w:r>
      <w:hyperlink r:id="rId17" w:history="1">
        <w:r w:rsidRPr="00E27320">
          <w:rPr>
            <w:rStyle w:val="Hyperlink"/>
          </w:rPr>
          <w:t>https://api.fabric.microsoft.com/v1/admin/tenantsettings</w:t>
        </w:r>
      </w:hyperlink>
    </w:p>
    <w:p w14:paraId="17AE2828" w14:textId="77777777" w:rsidR="00A72C5C" w:rsidRDefault="00A72C5C" w:rsidP="00A72C5C">
      <w:pPr>
        <w:pStyle w:val="BodytextFellowmind"/>
      </w:pPr>
    </w:p>
    <w:p w14:paraId="655C1B55" w14:textId="430BBB98" w:rsidR="00A72C5C" w:rsidRDefault="00A72C5C" w:rsidP="00A72C5C">
      <w:pPr>
        <w:pStyle w:val="Heading3nonumberFellowmind"/>
      </w:pPr>
      <w:r>
        <w:t>Example resultset:</w:t>
      </w:r>
    </w:p>
    <w:p w14:paraId="5C508083" w14:textId="77777777" w:rsidR="00A72C5C" w:rsidRDefault="00A72C5C" w:rsidP="00A72C5C">
      <w:pPr>
        <w:pStyle w:val="BodytextFellowmind"/>
      </w:pPr>
      <w:r>
        <w:t>{</w:t>
      </w:r>
    </w:p>
    <w:p w14:paraId="175F180E" w14:textId="77777777" w:rsidR="00A72C5C" w:rsidRDefault="00A72C5C" w:rsidP="00A72C5C">
      <w:pPr>
        <w:pStyle w:val="BodytextFellowmind"/>
      </w:pPr>
      <w:r>
        <w:t xml:space="preserve">  "tenantSettings": [</w:t>
      </w:r>
    </w:p>
    <w:p w14:paraId="362A8B3B" w14:textId="77777777" w:rsidR="00A72C5C" w:rsidRDefault="00A72C5C" w:rsidP="00A72C5C">
      <w:pPr>
        <w:pStyle w:val="BodytextFellowmind"/>
      </w:pPr>
      <w:r>
        <w:t xml:space="preserve">    {</w:t>
      </w:r>
    </w:p>
    <w:p w14:paraId="192C2E7A" w14:textId="77777777" w:rsidR="00A72C5C" w:rsidRDefault="00A72C5C" w:rsidP="00A72C5C">
      <w:pPr>
        <w:pStyle w:val="BodytextFellowmind"/>
      </w:pPr>
      <w:r>
        <w:t xml:space="preserve">      "settingName": "AdminApisIncludeDetailedMetadata",</w:t>
      </w:r>
    </w:p>
    <w:p w14:paraId="4EFFC234" w14:textId="77777777" w:rsidR="00A72C5C" w:rsidRDefault="00A72C5C" w:rsidP="00A72C5C">
      <w:pPr>
        <w:pStyle w:val="BodytextFellowmind"/>
      </w:pPr>
      <w:r>
        <w:t xml:space="preserve">      "title": "Enhance admin APIs responses with detailed metadata",</w:t>
      </w:r>
    </w:p>
    <w:p w14:paraId="44CA3475" w14:textId="77777777" w:rsidR="00A72C5C" w:rsidRDefault="00A72C5C" w:rsidP="00A72C5C">
      <w:pPr>
        <w:pStyle w:val="BodytextFellowmind"/>
      </w:pPr>
      <w:r>
        <w:t xml:space="preserve">      "enabled": true,</w:t>
      </w:r>
    </w:p>
    <w:p w14:paraId="1C4B581A" w14:textId="77777777" w:rsidR="00A72C5C" w:rsidRDefault="00A72C5C" w:rsidP="00A72C5C">
      <w:pPr>
        <w:pStyle w:val="BodytextFellowmind"/>
      </w:pPr>
      <w:r>
        <w:t xml:space="preserve">      "canSpecifySecurityGroups": true,</w:t>
      </w:r>
    </w:p>
    <w:p w14:paraId="117FB0FE" w14:textId="77777777" w:rsidR="00A72C5C" w:rsidRDefault="00A72C5C" w:rsidP="00A72C5C">
      <w:pPr>
        <w:pStyle w:val="BodytextFellowmind"/>
      </w:pPr>
      <w:r>
        <w:t xml:space="preserve">      "tenantSettingGroup": "AdminApiSettings"</w:t>
      </w:r>
    </w:p>
    <w:p w14:paraId="6AB5C80D" w14:textId="77777777" w:rsidR="00A72C5C" w:rsidRDefault="00A72C5C" w:rsidP="00A72C5C">
      <w:pPr>
        <w:pStyle w:val="BodytextFellowmind"/>
      </w:pPr>
      <w:r>
        <w:t xml:space="preserve">    },</w:t>
      </w:r>
    </w:p>
    <w:p w14:paraId="5AC89B60" w14:textId="77777777" w:rsidR="00A72C5C" w:rsidRDefault="00A72C5C" w:rsidP="00A72C5C">
      <w:pPr>
        <w:pStyle w:val="BodytextFellowmind"/>
      </w:pPr>
      <w:r>
        <w:t xml:space="preserve">    {</w:t>
      </w:r>
    </w:p>
    <w:p w14:paraId="5CFD86FE" w14:textId="77777777" w:rsidR="00A72C5C" w:rsidRDefault="00A72C5C" w:rsidP="00A72C5C">
      <w:pPr>
        <w:pStyle w:val="BodytextFellowmind"/>
      </w:pPr>
      <w:r>
        <w:t xml:space="preserve">      "settingName": "DatamartTenant",</w:t>
      </w:r>
    </w:p>
    <w:p w14:paraId="0530A54E" w14:textId="77777777" w:rsidR="00A72C5C" w:rsidRDefault="00A72C5C" w:rsidP="00A72C5C">
      <w:pPr>
        <w:pStyle w:val="BodytextFellowmind"/>
      </w:pPr>
      <w:r>
        <w:t xml:space="preserve">      "title": "Create Datamarts (Preview)",</w:t>
      </w:r>
    </w:p>
    <w:p w14:paraId="36424B72" w14:textId="77777777" w:rsidR="00A72C5C" w:rsidRDefault="00A72C5C" w:rsidP="00A72C5C">
      <w:pPr>
        <w:pStyle w:val="BodytextFellowmind"/>
      </w:pPr>
      <w:r>
        <w:t xml:space="preserve">      "enabled": true,</w:t>
      </w:r>
    </w:p>
    <w:p w14:paraId="28553167" w14:textId="77777777" w:rsidR="00A72C5C" w:rsidRDefault="00A72C5C" w:rsidP="00A72C5C">
      <w:pPr>
        <w:pStyle w:val="BodytextFellowmind"/>
      </w:pPr>
      <w:r>
        <w:lastRenderedPageBreak/>
        <w:t xml:space="preserve">      "canSpecifySecurityGroups": true,</w:t>
      </w:r>
    </w:p>
    <w:p w14:paraId="6754FFDA" w14:textId="77777777" w:rsidR="00A72C5C" w:rsidRDefault="00A72C5C" w:rsidP="00A72C5C">
      <w:pPr>
        <w:pStyle w:val="BodytextFellowmind"/>
      </w:pPr>
      <w:r>
        <w:t xml:space="preserve">      "enabledSecurityGroups": [</w:t>
      </w:r>
    </w:p>
    <w:p w14:paraId="42E83A51" w14:textId="77777777" w:rsidR="00A72C5C" w:rsidRDefault="00A72C5C" w:rsidP="00A72C5C">
      <w:pPr>
        <w:pStyle w:val="BodytextFellowmind"/>
      </w:pPr>
      <w:r>
        <w:t xml:space="preserve">        {</w:t>
      </w:r>
    </w:p>
    <w:p w14:paraId="62121362" w14:textId="77777777" w:rsidR="00A72C5C" w:rsidRDefault="00A72C5C" w:rsidP="00A72C5C">
      <w:pPr>
        <w:pStyle w:val="BodytextFellowmind"/>
      </w:pPr>
      <w:r>
        <w:t xml:space="preserve">          "graphId": "f51b705f-a409-4d40-9197-c5d5f349e2f0",</w:t>
      </w:r>
    </w:p>
    <w:p w14:paraId="6A7E8E43" w14:textId="77777777" w:rsidR="00A72C5C" w:rsidRDefault="00A72C5C" w:rsidP="00A72C5C">
      <w:pPr>
        <w:pStyle w:val="BodytextFellowmind"/>
      </w:pPr>
      <w:r>
        <w:t xml:space="preserve">          "name": "TestComputeCdsa"</w:t>
      </w:r>
    </w:p>
    <w:p w14:paraId="14247D41" w14:textId="77777777" w:rsidR="00A72C5C" w:rsidRDefault="00A72C5C" w:rsidP="00A72C5C">
      <w:pPr>
        <w:pStyle w:val="BodytextFellowmind"/>
      </w:pPr>
      <w:r>
        <w:t xml:space="preserve">        },</w:t>
      </w:r>
    </w:p>
    <w:p w14:paraId="56E5E314" w14:textId="77777777" w:rsidR="00A72C5C" w:rsidRDefault="00A72C5C" w:rsidP="00A72C5C">
      <w:pPr>
        <w:pStyle w:val="BodytextFellowmind"/>
      </w:pPr>
      <w:r>
        <w:t xml:space="preserve">        {</w:t>
      </w:r>
    </w:p>
    <w:p w14:paraId="4C456682" w14:textId="77777777" w:rsidR="00A72C5C" w:rsidRDefault="00A72C5C" w:rsidP="00A72C5C">
      <w:pPr>
        <w:pStyle w:val="BodytextFellowmind"/>
      </w:pPr>
      <w:r>
        <w:t xml:space="preserve">          "graphId": "1fecf19f-6e33-41b3-89fa-de8c821f3b79",</w:t>
      </w:r>
    </w:p>
    <w:p w14:paraId="1D7A66D0" w14:textId="77777777" w:rsidR="00A72C5C" w:rsidRDefault="00A72C5C" w:rsidP="00A72C5C">
      <w:pPr>
        <w:pStyle w:val="BodytextFellowmind"/>
      </w:pPr>
      <w:r>
        <w:t xml:space="preserve">          "name": "TestComputeGroup2"</w:t>
      </w:r>
    </w:p>
    <w:p w14:paraId="7BC70E61" w14:textId="77777777" w:rsidR="00A72C5C" w:rsidRDefault="00A72C5C" w:rsidP="00A72C5C">
      <w:pPr>
        <w:pStyle w:val="BodytextFellowmind"/>
      </w:pPr>
      <w:r>
        <w:t xml:space="preserve">        },</w:t>
      </w:r>
    </w:p>
    <w:p w14:paraId="1E7F90C2" w14:textId="77777777" w:rsidR="00A72C5C" w:rsidRDefault="00A72C5C" w:rsidP="00A72C5C">
      <w:pPr>
        <w:pStyle w:val="BodytextFellowmind"/>
      </w:pPr>
      <w:r>
        <w:t xml:space="preserve">        {</w:t>
      </w:r>
    </w:p>
    <w:p w14:paraId="1EE11D26" w14:textId="77777777" w:rsidR="00A72C5C" w:rsidRDefault="00A72C5C" w:rsidP="00A72C5C">
      <w:pPr>
        <w:pStyle w:val="BodytextFellowmind"/>
      </w:pPr>
      <w:r>
        <w:t xml:space="preserve">          "graphId": "64bc10f1-1f1b-4a7e-b7a0-c87d89cba2b4",</w:t>
      </w:r>
    </w:p>
    <w:p w14:paraId="3D27F6E6" w14:textId="77777777" w:rsidR="00A72C5C" w:rsidRDefault="00A72C5C" w:rsidP="00A72C5C">
      <w:pPr>
        <w:pStyle w:val="BodytextFellowmind"/>
      </w:pPr>
      <w:r>
        <w:t xml:space="preserve">          "name": "TestCertifiers"</w:t>
      </w:r>
    </w:p>
    <w:p w14:paraId="4137A2F5" w14:textId="77777777" w:rsidR="00A72C5C" w:rsidRDefault="00A72C5C" w:rsidP="00A72C5C">
      <w:pPr>
        <w:pStyle w:val="BodytextFellowmind"/>
      </w:pPr>
      <w:r>
        <w:t xml:space="preserve">        }</w:t>
      </w:r>
    </w:p>
    <w:p w14:paraId="0E735CD6" w14:textId="77777777" w:rsidR="00A72C5C" w:rsidRDefault="00A72C5C" w:rsidP="00A72C5C">
      <w:pPr>
        <w:pStyle w:val="BodytextFellowmind"/>
      </w:pPr>
      <w:r>
        <w:t xml:space="preserve">      ],</w:t>
      </w:r>
    </w:p>
    <w:p w14:paraId="7ABD2A52" w14:textId="77777777" w:rsidR="00A72C5C" w:rsidRDefault="00A72C5C" w:rsidP="00A72C5C">
      <w:pPr>
        <w:pStyle w:val="BodytextFellowmind"/>
      </w:pPr>
      <w:r>
        <w:t xml:space="preserve">      "tenantSettingGroup": "DatamartSettings"</w:t>
      </w:r>
    </w:p>
    <w:p w14:paraId="460D8EEA" w14:textId="77777777" w:rsidR="00A72C5C" w:rsidRDefault="00A72C5C" w:rsidP="00A72C5C">
      <w:pPr>
        <w:pStyle w:val="BodytextFellowmind"/>
      </w:pPr>
      <w:r>
        <w:t xml:space="preserve">    },</w:t>
      </w:r>
    </w:p>
    <w:p w14:paraId="11307C0E" w14:textId="77777777" w:rsidR="00A72C5C" w:rsidRDefault="00A72C5C" w:rsidP="00A72C5C">
      <w:pPr>
        <w:pStyle w:val="BodytextFellowmind"/>
      </w:pPr>
      <w:r>
        <w:t xml:space="preserve">    {</w:t>
      </w:r>
    </w:p>
    <w:p w14:paraId="0C13DEC9" w14:textId="77777777" w:rsidR="00A72C5C" w:rsidRDefault="00A72C5C" w:rsidP="00A72C5C">
      <w:pPr>
        <w:pStyle w:val="BodytextFellowmind"/>
      </w:pPr>
      <w:r>
        <w:t xml:space="preserve">      "settingName": "CertifyDatasets",</w:t>
      </w:r>
    </w:p>
    <w:p w14:paraId="7156733F" w14:textId="77777777" w:rsidR="00A72C5C" w:rsidRDefault="00A72C5C" w:rsidP="00A72C5C">
      <w:pPr>
        <w:pStyle w:val="BodytextFellowmind"/>
      </w:pPr>
      <w:r>
        <w:t xml:space="preserve">      "title": "Certification",</w:t>
      </w:r>
    </w:p>
    <w:p w14:paraId="1C903ADD" w14:textId="77777777" w:rsidR="00A72C5C" w:rsidRDefault="00A72C5C" w:rsidP="00A72C5C">
      <w:pPr>
        <w:pStyle w:val="BodytextFellowmind"/>
      </w:pPr>
      <w:r>
        <w:t xml:space="preserve">      "enabled": true,</w:t>
      </w:r>
    </w:p>
    <w:p w14:paraId="642EF73E" w14:textId="77777777" w:rsidR="00A72C5C" w:rsidRDefault="00A72C5C" w:rsidP="00A72C5C">
      <w:pPr>
        <w:pStyle w:val="BodytextFellowmind"/>
      </w:pPr>
      <w:r>
        <w:t xml:space="preserve">      "canSpecifySecurityGroups": true,</w:t>
      </w:r>
    </w:p>
    <w:p w14:paraId="78CFDFE2" w14:textId="77777777" w:rsidR="00A72C5C" w:rsidRDefault="00A72C5C" w:rsidP="00A72C5C">
      <w:pPr>
        <w:pStyle w:val="BodytextFellowmind"/>
      </w:pPr>
      <w:r>
        <w:t xml:space="preserve">      "tenantSettingGroup": "ExportAndSharing"</w:t>
      </w:r>
    </w:p>
    <w:p w14:paraId="59CCE38D" w14:textId="77777777" w:rsidR="00A72C5C" w:rsidRDefault="00A72C5C" w:rsidP="00A72C5C">
      <w:pPr>
        <w:pStyle w:val="BodytextFellowmind"/>
      </w:pPr>
      <w:r>
        <w:t xml:space="preserve">    }</w:t>
      </w:r>
    </w:p>
    <w:p w14:paraId="24427B34" w14:textId="77777777" w:rsidR="00A72C5C" w:rsidRDefault="00A72C5C" w:rsidP="00A72C5C">
      <w:pPr>
        <w:pStyle w:val="BodytextFellowmind"/>
      </w:pPr>
      <w:r>
        <w:t xml:space="preserve">  ]</w:t>
      </w:r>
    </w:p>
    <w:p w14:paraId="158CC5B5" w14:textId="257D51B5" w:rsidR="00A72C5C" w:rsidRPr="00A72C5C" w:rsidRDefault="00A72C5C" w:rsidP="00A72C5C">
      <w:pPr>
        <w:pStyle w:val="BodytextFellowmind"/>
      </w:pPr>
      <w:r>
        <w:t>}</w:t>
      </w:r>
    </w:p>
    <w:p w14:paraId="0468EE3E" w14:textId="6D335F12" w:rsidR="00F26C70" w:rsidRDefault="00F26C70" w:rsidP="00F26C70">
      <w:pPr>
        <w:pStyle w:val="Heading1numberedFellowmind"/>
      </w:pPr>
      <w:r>
        <w:lastRenderedPageBreak/>
        <w:t>Get API Bearer token manually</w:t>
      </w:r>
    </w:p>
    <w:p w14:paraId="6308401A" w14:textId="123615DD" w:rsidR="00F26C70" w:rsidRDefault="00F26C70" w:rsidP="00F26C70">
      <w:pPr>
        <w:pStyle w:val="BodytextFellowmind"/>
      </w:pPr>
      <w:r>
        <w:t>Follow this link and hit the TRY IT button</w:t>
      </w:r>
    </w:p>
    <w:p w14:paraId="793F227D" w14:textId="3BF73D31" w:rsidR="00F26C70" w:rsidRDefault="002A174A" w:rsidP="00F26C70">
      <w:pPr>
        <w:pStyle w:val="BodytextFellowmind"/>
        <w:rPr>
          <w:sz w:val="24"/>
        </w:rPr>
      </w:pPr>
      <w:hyperlink r:id="rId18" w:history="1">
        <w:r w:rsidR="00F26C70" w:rsidRPr="00F26C70">
          <w:rPr>
            <w:color w:val="0000FF"/>
            <w:sz w:val="24"/>
            <w:u w:val="single"/>
          </w:rPr>
          <w:t>Groups - Get Groups - REST API (Power BI Power BI REST APIs) | Microsoft Learn</w:t>
        </w:r>
      </w:hyperlink>
    </w:p>
    <w:p w14:paraId="2B7505F7" w14:textId="77777777" w:rsidR="00F26C70" w:rsidRDefault="00F26C70" w:rsidP="00F26C70">
      <w:pPr>
        <w:pStyle w:val="BodytextFellowmind"/>
        <w:rPr>
          <w:sz w:val="24"/>
        </w:rPr>
      </w:pPr>
    </w:p>
    <w:p w14:paraId="4DC5E1A3" w14:textId="33B0725F" w:rsidR="00F26C70" w:rsidRDefault="00F26C70" w:rsidP="00F26C70">
      <w:pPr>
        <w:pStyle w:val="BodytextFellowmind"/>
      </w:pPr>
      <w:r w:rsidRPr="00F26C70">
        <w:rPr>
          <w:noProof/>
        </w:rPr>
        <w:drawing>
          <wp:inline distT="0" distB="0" distL="0" distR="0" wp14:anchorId="132071AB" wp14:editId="669C69D9">
            <wp:extent cx="6192520" cy="868680"/>
            <wp:effectExtent l="0" t="0" r="0" b="7620"/>
            <wp:docPr id="1606796802" name="Picture 1" descr="A picture containing screenshot, tex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6802" name="Picture 1" descr="A picture containing screenshot, text, multimedia software, softw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E371" w14:textId="77777777" w:rsidR="00F26C70" w:rsidRDefault="00F26C70" w:rsidP="00F26C70">
      <w:pPr>
        <w:pStyle w:val="BodytextFellowmind"/>
      </w:pPr>
    </w:p>
    <w:p w14:paraId="259F2C2D" w14:textId="62889DCE" w:rsidR="00F26C70" w:rsidRDefault="00F26C70" w:rsidP="00F26C70">
      <w:pPr>
        <w:pStyle w:val="BodytextFellowmind"/>
      </w:pPr>
      <w:r>
        <w:t>Log in to the portal with your credentials.</w:t>
      </w:r>
    </w:p>
    <w:p w14:paraId="5514698B" w14:textId="38867AB3" w:rsidR="00F26C70" w:rsidRDefault="00F26C70" w:rsidP="00F26C70">
      <w:pPr>
        <w:pStyle w:val="BodytextFellowmind"/>
      </w:pPr>
      <w:r>
        <w:t>The Bearer token can be found in the bottom “Request preview”.</w:t>
      </w:r>
    </w:p>
    <w:p w14:paraId="0A51AD23" w14:textId="2C1E7EBE" w:rsidR="00F26C70" w:rsidRDefault="00F26C70" w:rsidP="00F26C70">
      <w:pPr>
        <w:pStyle w:val="BodytextFellowmind"/>
      </w:pPr>
      <w:r>
        <w:t>Cope the Bearer token and save it.</w:t>
      </w:r>
    </w:p>
    <w:p w14:paraId="408DD369" w14:textId="77777777" w:rsidR="00F26C70" w:rsidRDefault="00F26C70" w:rsidP="00F26C70">
      <w:pPr>
        <w:pStyle w:val="BodytextFellowmind"/>
      </w:pPr>
    </w:p>
    <w:p w14:paraId="6A309A27" w14:textId="269AB027" w:rsidR="00F26C70" w:rsidRDefault="00F26C70" w:rsidP="00F26C70">
      <w:pPr>
        <w:pStyle w:val="BodytextFellowmind"/>
      </w:pPr>
      <w:r>
        <w:rPr>
          <w:noProof/>
        </w:rPr>
        <w:drawing>
          <wp:inline distT="0" distB="0" distL="0" distR="0" wp14:anchorId="176497AB" wp14:editId="091B4A40">
            <wp:extent cx="4800847" cy="5054860"/>
            <wp:effectExtent l="0" t="0" r="0" b="0"/>
            <wp:docPr id="20795630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3042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2C07" w14:textId="777FDBB2" w:rsidR="00F26C70" w:rsidRDefault="00F26C70" w:rsidP="00F26C70">
      <w:pPr>
        <w:pStyle w:val="Heading1numberedFellowmind"/>
      </w:pPr>
      <w:r>
        <w:lastRenderedPageBreak/>
        <w:t>Setup Power BI report</w:t>
      </w:r>
    </w:p>
    <w:p w14:paraId="70B9FA00" w14:textId="2927BEC1" w:rsidR="00E25502" w:rsidRDefault="00E25502" w:rsidP="00E25502">
      <w:pPr>
        <w:pStyle w:val="Heading2numberedFellowmind"/>
      </w:pPr>
      <w:r>
        <w:t>Enable REST API in Power BI portal</w:t>
      </w:r>
    </w:p>
    <w:p w14:paraId="1469D496" w14:textId="3709299C" w:rsidR="00E25502" w:rsidRDefault="00E25502" w:rsidP="00E25502">
      <w:pPr>
        <w:pStyle w:val="BodytextFellowmind"/>
      </w:pPr>
      <w:r>
        <w:t>In order for the REST APIs to be used from the Power BI portal – they need to be enabled.</w:t>
      </w:r>
    </w:p>
    <w:p w14:paraId="68337812" w14:textId="0F9CE7B2" w:rsidR="00E25502" w:rsidRDefault="00E25502" w:rsidP="00E25502">
      <w:pPr>
        <w:pStyle w:val="BodytextFellowmind"/>
      </w:pPr>
      <w:r>
        <w:t>This is done in the Power BI administration portal in the Developer Settings section as shown below.</w:t>
      </w:r>
    </w:p>
    <w:p w14:paraId="6AA596EB" w14:textId="77777777" w:rsidR="00E25502" w:rsidRDefault="00E25502" w:rsidP="00E25502">
      <w:pPr>
        <w:pStyle w:val="BodytextFellowmind"/>
      </w:pPr>
    </w:p>
    <w:p w14:paraId="078F113A" w14:textId="21CE945D" w:rsidR="00E25502" w:rsidRPr="00E25502" w:rsidRDefault="00E25502" w:rsidP="00E25502">
      <w:pPr>
        <w:pStyle w:val="BodytextFellowmind"/>
      </w:pPr>
      <w:r>
        <w:rPr>
          <w:noProof/>
        </w:rPr>
        <w:drawing>
          <wp:inline distT="0" distB="0" distL="0" distR="0" wp14:anchorId="1D671038" wp14:editId="23BC827D">
            <wp:extent cx="6192520" cy="5020945"/>
            <wp:effectExtent l="0" t="0" r="0" b="8255"/>
            <wp:docPr id="1348473360" name="Picture 1" descr="Screenshot that shows the Admin portal with tenant settings selected. Allow service principals to use Power BI APIs is expanded with enabled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that shows the Admin portal with tenant settings selected. Allow service principals to use Power BI APIs is expanded with enabled highlighted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86C3" w14:textId="7B6A5BA9" w:rsidR="00F26C70" w:rsidRPr="00F26C70" w:rsidRDefault="00F26C70" w:rsidP="00F26C70">
      <w:pPr>
        <w:pStyle w:val="Heading2numberedFellowmind"/>
      </w:pPr>
      <w:r>
        <w:t>Get data – version 1 – manual token</w:t>
      </w:r>
    </w:p>
    <w:p w14:paraId="03A1C9BE" w14:textId="49F95CC2" w:rsidR="00F26C70" w:rsidRDefault="00F26C70" w:rsidP="00F26C70">
      <w:pPr>
        <w:pStyle w:val="BodytextFellowmind"/>
      </w:pPr>
      <w:r>
        <w:t>Choose Get Data and select the WEB source from the source list in Power BI.</w:t>
      </w:r>
    </w:p>
    <w:p w14:paraId="065872D9" w14:textId="77777777" w:rsidR="00F26C70" w:rsidRDefault="00F26C70" w:rsidP="00F26C70">
      <w:pPr>
        <w:pStyle w:val="BodytextFellowmind"/>
      </w:pPr>
    </w:p>
    <w:p w14:paraId="077FB638" w14:textId="78F91E20" w:rsidR="00F26C70" w:rsidRDefault="00F26C70" w:rsidP="00F26C70">
      <w:pPr>
        <w:pStyle w:val="BodytextFellowmind"/>
      </w:pPr>
      <w:r>
        <w:t>Insert data as below – the Bearer token is the one you copied from the section above.</w:t>
      </w:r>
    </w:p>
    <w:p w14:paraId="15454CBB" w14:textId="7A7F1E83" w:rsidR="00F26C70" w:rsidRDefault="00F26C70" w:rsidP="00F26C70">
      <w:pPr>
        <w:pStyle w:val="BodytextFellowmind"/>
      </w:pPr>
      <w:r>
        <w:t>Remember the text “Bearer” before the token.</w:t>
      </w:r>
    </w:p>
    <w:p w14:paraId="3702C6F1" w14:textId="77777777" w:rsidR="00F26C70" w:rsidRDefault="00F26C70" w:rsidP="00F26C70">
      <w:pPr>
        <w:pStyle w:val="BodytextFellowmind"/>
      </w:pPr>
    </w:p>
    <w:p w14:paraId="5BF455AA" w14:textId="67C422EF" w:rsidR="00F26C70" w:rsidRPr="00F26C70" w:rsidRDefault="00F26C70" w:rsidP="00F26C70">
      <w:pPr>
        <w:pStyle w:val="BodytextFellowmind"/>
      </w:pPr>
      <w:r w:rsidRPr="00F26C70">
        <w:rPr>
          <w:noProof/>
        </w:rPr>
        <w:lastRenderedPageBreak/>
        <w:drawing>
          <wp:inline distT="0" distB="0" distL="0" distR="0" wp14:anchorId="6A7D1BE4" wp14:editId="3E4A4FE0">
            <wp:extent cx="6192520" cy="4222115"/>
            <wp:effectExtent l="0" t="0" r="0" b="6985"/>
            <wp:docPr id="11964652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65271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2D60" w14:textId="77777777" w:rsidR="00F26C70" w:rsidRDefault="00F26C70" w:rsidP="00F26C70">
      <w:pPr>
        <w:pStyle w:val="BodytextFellowmind"/>
      </w:pPr>
    </w:p>
    <w:p w14:paraId="35308903" w14:textId="5A0A490C" w:rsidR="00F26C70" w:rsidRDefault="00F26C70" w:rsidP="00F26C70">
      <w:pPr>
        <w:pStyle w:val="Heading2numberedFellowmind"/>
      </w:pPr>
      <w:r>
        <w:t>Get data – version 2 – automatic token from Power Query</w:t>
      </w:r>
    </w:p>
    <w:p w14:paraId="5FE8B3D5" w14:textId="797F4507" w:rsidR="00F26C70" w:rsidRDefault="00E5393A" w:rsidP="00E5393A">
      <w:pPr>
        <w:pStyle w:val="Heading3nonumberFellowmind"/>
      </w:pPr>
      <w:r>
        <w:t>Create Service Principal in Azure AD</w:t>
      </w:r>
    </w:p>
    <w:p w14:paraId="5926AE83" w14:textId="1425555D" w:rsidR="00E5393A" w:rsidRDefault="00E5393A" w:rsidP="00E5393A">
      <w:pPr>
        <w:pStyle w:val="BodytextFellowmind"/>
      </w:pPr>
      <w:r>
        <w:t xml:space="preserve">Create a new service principal in Azure AD and make sure it has the correct access </w:t>
      </w:r>
      <w:r w:rsidR="00EE534B">
        <w:t>to the API endpoints in Azure</w:t>
      </w:r>
      <w:r w:rsidR="00382FAE">
        <w:t xml:space="preserve">. </w:t>
      </w:r>
    </w:p>
    <w:p w14:paraId="346E4B5B" w14:textId="06C32793" w:rsidR="00382FAE" w:rsidRDefault="00382FAE" w:rsidP="00E5393A">
      <w:pPr>
        <w:pStyle w:val="BodytextFellowmind"/>
      </w:pPr>
      <w:r>
        <w:t xml:space="preserve">As a minimum the </w:t>
      </w:r>
      <w:r w:rsidR="00744273">
        <w:t>Tenant.Read.All in the Power BI service is needed.</w:t>
      </w:r>
    </w:p>
    <w:p w14:paraId="7C5C94BE" w14:textId="77777777" w:rsidR="00744273" w:rsidRDefault="00744273" w:rsidP="00E5393A">
      <w:pPr>
        <w:pStyle w:val="BodytextFellowmind"/>
      </w:pPr>
    </w:p>
    <w:p w14:paraId="5A7BE47F" w14:textId="3608ADE5" w:rsidR="00382FAE" w:rsidRDefault="00382FAE" w:rsidP="00E5393A">
      <w:pPr>
        <w:pStyle w:val="BodytextFellowmind"/>
      </w:pPr>
      <w:r w:rsidRPr="00382FAE">
        <w:drawing>
          <wp:inline distT="0" distB="0" distL="0" distR="0" wp14:anchorId="0603EE74" wp14:editId="5FDF9DD3">
            <wp:extent cx="5468113" cy="1076475"/>
            <wp:effectExtent l="0" t="0" r="0" b="9525"/>
            <wp:docPr id="164230211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2116" name="Picture 1" descr="A picture containing text, screenshot, font,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6C1" w14:textId="43E1F3E9" w:rsidR="00744273" w:rsidRDefault="00744273" w:rsidP="00744273">
      <w:pPr>
        <w:pStyle w:val="Heading3nonumberFellowmind"/>
      </w:pPr>
      <w:r>
        <w:t>Create secret for Service Principal</w:t>
      </w:r>
    </w:p>
    <w:p w14:paraId="7E297127" w14:textId="008EA296" w:rsidR="00744273" w:rsidRDefault="0081632B" w:rsidP="00744273">
      <w:pPr>
        <w:pStyle w:val="BodytextFellowmind"/>
      </w:pPr>
      <w:r>
        <w:t>Create a new secret and configure the expiration date as needed.</w:t>
      </w:r>
    </w:p>
    <w:p w14:paraId="4D2A10A7" w14:textId="5320C062" w:rsidR="0081632B" w:rsidRDefault="0081632B" w:rsidP="00744273">
      <w:pPr>
        <w:pStyle w:val="BodytextFellowmind"/>
      </w:pPr>
      <w:r>
        <w:t>Copy the information from the portal as shown below</w:t>
      </w:r>
      <w:r w:rsidR="00E7184F">
        <w:t>.</w:t>
      </w:r>
    </w:p>
    <w:p w14:paraId="3CFC84F2" w14:textId="1EE818E7" w:rsidR="00E7184F" w:rsidRDefault="00E7184F" w:rsidP="00744273">
      <w:pPr>
        <w:pStyle w:val="BodytextFellowmind"/>
      </w:pPr>
      <w:r>
        <w:t>You need both the Value and the Secret ID.</w:t>
      </w:r>
    </w:p>
    <w:p w14:paraId="075EB786" w14:textId="7DCB9ADA" w:rsidR="0081632B" w:rsidRDefault="0081632B" w:rsidP="00744273">
      <w:pPr>
        <w:pStyle w:val="BodytextFellowmind"/>
      </w:pPr>
      <w:r w:rsidRPr="0081632B">
        <w:drawing>
          <wp:inline distT="0" distB="0" distL="0" distR="0" wp14:anchorId="0700917D" wp14:editId="6903154C">
            <wp:extent cx="6192520" cy="457200"/>
            <wp:effectExtent l="0" t="0" r="0" b="0"/>
            <wp:docPr id="117546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61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E94D" w14:textId="77777777" w:rsidR="00E7184F" w:rsidRDefault="00E7184F" w:rsidP="00744273">
      <w:pPr>
        <w:pStyle w:val="BodytextFellowmind"/>
      </w:pPr>
    </w:p>
    <w:p w14:paraId="44DE619D" w14:textId="3E4B7772" w:rsidR="00E7184F" w:rsidRDefault="00E7184F" w:rsidP="00E7184F">
      <w:pPr>
        <w:pStyle w:val="Heading3nonumberFellowmind"/>
      </w:pPr>
      <w:r>
        <w:lastRenderedPageBreak/>
        <w:t>Create function in Power Query</w:t>
      </w:r>
      <w:r w:rsidR="00615AAF">
        <w:t xml:space="preserve"> to get Bearer Token</w:t>
      </w:r>
    </w:p>
    <w:p w14:paraId="7EF0A876" w14:textId="668D080F" w:rsidR="00E7184F" w:rsidRDefault="00844779" w:rsidP="00E7184F">
      <w:pPr>
        <w:pStyle w:val="BodytextFellowmind"/>
      </w:pPr>
      <w:r>
        <w:t>Create 3 parameters:</w:t>
      </w:r>
    </w:p>
    <w:p w14:paraId="4D3D13E5" w14:textId="7152CCBE" w:rsidR="00844779" w:rsidRDefault="00844779" w:rsidP="00844779">
      <w:pPr>
        <w:pStyle w:val="BodytextFellowmind"/>
        <w:numPr>
          <w:ilvl w:val="0"/>
          <w:numId w:val="30"/>
        </w:numPr>
      </w:pPr>
      <w:r>
        <w:t>ClientID</w:t>
      </w:r>
    </w:p>
    <w:p w14:paraId="6C92E83B" w14:textId="46294453" w:rsidR="00844779" w:rsidRDefault="00844779" w:rsidP="00844779">
      <w:pPr>
        <w:pStyle w:val="BodytextFellowmind"/>
        <w:numPr>
          <w:ilvl w:val="0"/>
          <w:numId w:val="30"/>
        </w:numPr>
      </w:pPr>
      <w:r>
        <w:t>ClientSecret</w:t>
      </w:r>
    </w:p>
    <w:p w14:paraId="7E656459" w14:textId="295A99AB" w:rsidR="00844779" w:rsidRDefault="00844779" w:rsidP="00844779">
      <w:pPr>
        <w:pStyle w:val="BodytextFellowmind"/>
        <w:numPr>
          <w:ilvl w:val="0"/>
          <w:numId w:val="30"/>
        </w:numPr>
      </w:pPr>
      <w:r>
        <w:t>TenantID</w:t>
      </w:r>
    </w:p>
    <w:p w14:paraId="3574AE66" w14:textId="77777777" w:rsidR="00FE284C" w:rsidRDefault="00FE284C" w:rsidP="0088791C">
      <w:pPr>
        <w:pStyle w:val="BodytextFellowmind"/>
      </w:pPr>
    </w:p>
    <w:p w14:paraId="7CE0B627" w14:textId="47B99422" w:rsidR="0088791C" w:rsidRDefault="0088791C" w:rsidP="0088791C">
      <w:pPr>
        <w:pStyle w:val="BodytextFellowmind"/>
      </w:pPr>
      <w:r>
        <w:t xml:space="preserve">And fill in the copied values from your </w:t>
      </w:r>
      <w:r w:rsidR="00FE284C">
        <w:t>service principal secrets and your tenant id.</w:t>
      </w:r>
    </w:p>
    <w:p w14:paraId="2C638B92" w14:textId="779EE222" w:rsidR="00570368" w:rsidRDefault="00570368" w:rsidP="0088791C">
      <w:pPr>
        <w:pStyle w:val="BodytextFellowmind"/>
      </w:pPr>
      <w:r>
        <w:rPr>
          <w:noProof/>
        </w:rPr>
        <w:drawing>
          <wp:inline distT="0" distB="0" distL="0" distR="0" wp14:anchorId="25562E49" wp14:editId="763A6AC7">
            <wp:extent cx="3829247" cy="4146763"/>
            <wp:effectExtent l="0" t="0" r="0" b="6350"/>
            <wp:docPr id="11447445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4512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63E" w14:textId="77777777" w:rsidR="00844779" w:rsidRDefault="00844779" w:rsidP="00844779">
      <w:pPr>
        <w:pStyle w:val="BodytextFellowmind"/>
      </w:pPr>
    </w:p>
    <w:p w14:paraId="5AEACEBE" w14:textId="38FC6B59" w:rsidR="000612D6" w:rsidRDefault="000612D6" w:rsidP="00844779">
      <w:pPr>
        <w:pStyle w:val="BodytextFellowmind"/>
      </w:pPr>
      <w:r>
        <w:t xml:space="preserve">Create a new blank query in Power Query and </w:t>
      </w:r>
      <w:r w:rsidR="004C00BD">
        <w:t>use below query snippet to create the function to get a Bearer token from the API:</w:t>
      </w:r>
    </w:p>
    <w:p w14:paraId="414B262C" w14:textId="77777777" w:rsidR="004C00BD" w:rsidRDefault="004C00BD" w:rsidP="00844779">
      <w:pPr>
        <w:pStyle w:val="BodytextFellowmind"/>
      </w:pPr>
    </w:p>
    <w:p w14:paraId="497A5686" w14:textId="77777777" w:rsidR="00327696" w:rsidRDefault="00327696" w:rsidP="00327696">
      <w:pPr>
        <w:pStyle w:val="BodytextFellowmind"/>
      </w:pPr>
      <w:r>
        <w:t>() =&gt;</w:t>
      </w:r>
    </w:p>
    <w:p w14:paraId="75562F4A" w14:textId="77777777" w:rsidR="00327696" w:rsidRDefault="00327696" w:rsidP="00327696">
      <w:pPr>
        <w:pStyle w:val="BodytextFellowmind"/>
      </w:pPr>
      <w:r>
        <w:t>let</w:t>
      </w:r>
    </w:p>
    <w:p w14:paraId="06611735" w14:textId="77777777" w:rsidR="00327696" w:rsidRDefault="00327696" w:rsidP="00327696">
      <w:pPr>
        <w:pStyle w:val="BodytextFellowmind"/>
      </w:pPr>
      <w:r>
        <w:t xml:space="preserve">   TenantGUID = TenantID,</w:t>
      </w:r>
    </w:p>
    <w:p w14:paraId="55C40054" w14:textId="77777777" w:rsidR="00327696" w:rsidRDefault="00327696" w:rsidP="00327696">
      <w:pPr>
        <w:pStyle w:val="BodytextFellowmind"/>
      </w:pPr>
      <w:r>
        <w:t xml:space="preserve">   ApplicationID = ClientID,</w:t>
      </w:r>
    </w:p>
    <w:p w14:paraId="5B4D7992" w14:textId="77777777" w:rsidR="00327696" w:rsidRDefault="00327696" w:rsidP="00327696">
      <w:pPr>
        <w:pStyle w:val="BodytextFellowmind"/>
      </w:pPr>
      <w:r>
        <w:t xml:space="preserve">   ApplicationSecret = ClientSecret,</w:t>
      </w:r>
    </w:p>
    <w:p w14:paraId="463DB4D3" w14:textId="77777777" w:rsidR="00327696" w:rsidRDefault="00327696" w:rsidP="00327696">
      <w:pPr>
        <w:pStyle w:val="BodytextFellowmind"/>
      </w:pPr>
    </w:p>
    <w:p w14:paraId="484ED3E0" w14:textId="77777777" w:rsidR="00327696" w:rsidRDefault="00327696" w:rsidP="00327696">
      <w:pPr>
        <w:pStyle w:val="BodytextFellowmind"/>
      </w:pPr>
      <w:r>
        <w:t xml:space="preserve">   OAuthUrl = Text.Combine({"https://login.microsoftonline.com/",TenantGUID,"/oauth2/token"}),</w:t>
      </w:r>
    </w:p>
    <w:p w14:paraId="13230E52" w14:textId="77777777" w:rsidR="00327696" w:rsidRDefault="00327696" w:rsidP="00327696">
      <w:pPr>
        <w:pStyle w:val="BodytextFellowmind"/>
      </w:pPr>
      <w:r>
        <w:t xml:space="preserve">   webClientId = Text.Combine({"client_id",ApplicationID}, "="),</w:t>
      </w:r>
    </w:p>
    <w:p w14:paraId="42E92061" w14:textId="77777777" w:rsidR="00327696" w:rsidRDefault="00327696" w:rsidP="00327696">
      <w:pPr>
        <w:pStyle w:val="BodytextFellowmind"/>
      </w:pPr>
      <w:r>
        <w:t xml:space="preserve">   webClientSecret = Text.Combine({"client_secret", Uri.EscapeDataString(ApplicationSecret)}, "="),</w:t>
      </w:r>
    </w:p>
    <w:p w14:paraId="048BF2BF" w14:textId="77777777" w:rsidR="00327696" w:rsidRDefault="00327696" w:rsidP="00327696">
      <w:pPr>
        <w:pStyle w:val="BodytextFellowmind"/>
      </w:pPr>
      <w:r>
        <w:t xml:space="preserve">   GrantType = Text.Combine({"grant_type", "client_credentials"}, "="),</w:t>
      </w:r>
    </w:p>
    <w:p w14:paraId="07EC4422" w14:textId="77777777" w:rsidR="00327696" w:rsidRDefault="00327696" w:rsidP="00327696">
      <w:pPr>
        <w:pStyle w:val="BodytextFellowmind"/>
      </w:pPr>
      <w:r>
        <w:t xml:space="preserve">   Body = Text.Combine({"resource=https://analysis.windows.net/powerbi/api", webClientId, webClientSecret, GrantType}, "&amp;"),</w:t>
      </w:r>
    </w:p>
    <w:p w14:paraId="0DFE8F6A" w14:textId="77777777" w:rsidR="00327696" w:rsidRDefault="00327696" w:rsidP="00327696">
      <w:pPr>
        <w:pStyle w:val="BodytextFellowmind"/>
      </w:pPr>
    </w:p>
    <w:p w14:paraId="79D09EC9" w14:textId="77777777" w:rsidR="00327696" w:rsidRDefault="00327696" w:rsidP="00327696">
      <w:pPr>
        <w:pStyle w:val="BodytextFellowmind"/>
      </w:pPr>
      <w:r>
        <w:t xml:space="preserve">   AuthResponse= Json.Document(Web.Contents(</w:t>
      </w:r>
    </w:p>
    <w:p w14:paraId="53687796" w14:textId="77777777" w:rsidR="00327696" w:rsidRDefault="00327696" w:rsidP="00327696">
      <w:pPr>
        <w:pStyle w:val="BodytextFellowmind"/>
      </w:pPr>
      <w:r>
        <w:lastRenderedPageBreak/>
        <w:t xml:space="preserve">       OAuthUrl,</w:t>
      </w:r>
    </w:p>
    <w:p w14:paraId="69C084FD" w14:textId="77777777" w:rsidR="00327696" w:rsidRDefault="00327696" w:rsidP="00327696">
      <w:pPr>
        <w:pStyle w:val="BodytextFellowmind"/>
      </w:pPr>
      <w:r>
        <w:t xml:space="preserve">       [</w:t>
      </w:r>
    </w:p>
    <w:p w14:paraId="19BAD366" w14:textId="77777777" w:rsidR="00327696" w:rsidRDefault="00327696" w:rsidP="00327696">
      <w:pPr>
        <w:pStyle w:val="BodytextFellowmind"/>
      </w:pPr>
      <w:r>
        <w:t xml:space="preserve">           Content=Text.ToBinary(Body)</w:t>
      </w:r>
    </w:p>
    <w:p w14:paraId="2F4CC2B4" w14:textId="77777777" w:rsidR="00327696" w:rsidRDefault="00327696" w:rsidP="00327696">
      <w:pPr>
        <w:pStyle w:val="BodytextFellowmind"/>
      </w:pPr>
      <w:r>
        <w:t xml:space="preserve">       ]</w:t>
      </w:r>
    </w:p>
    <w:p w14:paraId="2ED63448" w14:textId="77777777" w:rsidR="00327696" w:rsidRDefault="00327696" w:rsidP="00327696">
      <w:pPr>
        <w:pStyle w:val="BodytextFellowmind"/>
      </w:pPr>
      <w:r>
        <w:t xml:space="preserve">   )),</w:t>
      </w:r>
    </w:p>
    <w:p w14:paraId="6AA06D2B" w14:textId="77777777" w:rsidR="00327696" w:rsidRDefault="00327696" w:rsidP="00327696">
      <w:pPr>
        <w:pStyle w:val="BodytextFellowmind"/>
      </w:pPr>
    </w:p>
    <w:p w14:paraId="2789019C" w14:textId="77777777" w:rsidR="00327696" w:rsidRDefault="00327696" w:rsidP="00327696">
      <w:pPr>
        <w:pStyle w:val="BodytextFellowmind"/>
      </w:pPr>
      <w:r>
        <w:t xml:space="preserve">   AccessToken= AuthResponse[access_token],</w:t>
      </w:r>
    </w:p>
    <w:p w14:paraId="4E0F823B" w14:textId="77777777" w:rsidR="00327696" w:rsidRDefault="00327696" w:rsidP="00327696">
      <w:pPr>
        <w:pStyle w:val="BodytextFellowmind"/>
      </w:pPr>
      <w:r>
        <w:t xml:space="preserve">   Bearer = Text.Combine({"Bearer", AccessToken}, " ")</w:t>
      </w:r>
    </w:p>
    <w:p w14:paraId="4403F2FE" w14:textId="77777777" w:rsidR="00327696" w:rsidRDefault="00327696" w:rsidP="00327696">
      <w:pPr>
        <w:pStyle w:val="BodytextFellowmind"/>
      </w:pPr>
    </w:p>
    <w:p w14:paraId="668DC0C7" w14:textId="77777777" w:rsidR="00327696" w:rsidRDefault="00327696" w:rsidP="00327696">
      <w:pPr>
        <w:pStyle w:val="BodytextFellowmind"/>
      </w:pPr>
      <w:r>
        <w:t>in</w:t>
      </w:r>
    </w:p>
    <w:p w14:paraId="6A06565F" w14:textId="67298F92" w:rsidR="004C00BD" w:rsidRDefault="00327696" w:rsidP="00327696">
      <w:pPr>
        <w:pStyle w:val="BodytextFellowmind"/>
      </w:pPr>
      <w:r>
        <w:t xml:space="preserve">   Bearer</w:t>
      </w:r>
    </w:p>
    <w:p w14:paraId="0A7B4FA6" w14:textId="77777777" w:rsidR="006A1E0B" w:rsidRDefault="006A1E0B" w:rsidP="00327696">
      <w:pPr>
        <w:pStyle w:val="BodytextFellowmind"/>
      </w:pPr>
    </w:p>
    <w:p w14:paraId="42680593" w14:textId="3FE2F302" w:rsidR="006A1E0B" w:rsidRDefault="006A1E0B" w:rsidP="00327696">
      <w:pPr>
        <w:pStyle w:val="BodytextFellowmind"/>
      </w:pPr>
      <w:r>
        <w:t>Rename the function to GetToken</w:t>
      </w:r>
    </w:p>
    <w:p w14:paraId="1357C059" w14:textId="77777777" w:rsidR="00327696" w:rsidRDefault="00327696" w:rsidP="00327696">
      <w:pPr>
        <w:pStyle w:val="BodytextFellowmind"/>
      </w:pPr>
    </w:p>
    <w:p w14:paraId="45660F93" w14:textId="77777777" w:rsidR="00327696" w:rsidRDefault="00327696" w:rsidP="00327696">
      <w:pPr>
        <w:pStyle w:val="BodytextFellowmind"/>
      </w:pPr>
    </w:p>
    <w:p w14:paraId="7BD4C681" w14:textId="5B1E3656" w:rsidR="00F7075A" w:rsidRDefault="00F7075A" w:rsidP="00327696">
      <w:pPr>
        <w:pStyle w:val="BodytextFellowmind"/>
      </w:pPr>
      <w:r>
        <w:t xml:space="preserve">Change the tenantSettings PowerQuery to use the new function with </w:t>
      </w:r>
      <w:r w:rsidR="006A1E0B">
        <w:t>below query:</w:t>
      </w:r>
    </w:p>
    <w:p w14:paraId="4AAAFDBF" w14:textId="77777777" w:rsidR="006A1E0B" w:rsidRDefault="006A1E0B" w:rsidP="00327696">
      <w:pPr>
        <w:pStyle w:val="BodytextFellowmind"/>
      </w:pPr>
    </w:p>
    <w:p w14:paraId="005E4ADD" w14:textId="77777777" w:rsidR="006A1E0B" w:rsidRDefault="006A1E0B" w:rsidP="006A1E0B">
      <w:pPr>
        <w:pStyle w:val="BodytextFellowmind"/>
      </w:pPr>
      <w:r>
        <w:t>let</w:t>
      </w:r>
    </w:p>
    <w:p w14:paraId="3C6AB70F" w14:textId="77777777" w:rsidR="006A1E0B" w:rsidRDefault="006A1E0B" w:rsidP="006A1E0B">
      <w:pPr>
        <w:pStyle w:val="BodytextFellowmind"/>
      </w:pPr>
      <w:r>
        <w:t xml:space="preserve">    Source = Json.Document(Web.Contents("https://api.powerbi.com/v1/admin/tenantsettings", [Headers=[Authorization=</w:t>
      </w:r>
      <w:r w:rsidRPr="006A1E0B">
        <w:rPr>
          <w:b/>
          <w:bCs/>
          <w:i/>
          <w:iCs/>
          <w:u w:val="single"/>
        </w:rPr>
        <w:t>GetToken()</w:t>
      </w:r>
      <w:r>
        <w:t>]])),</w:t>
      </w:r>
    </w:p>
    <w:p w14:paraId="64FD8BD2" w14:textId="77777777" w:rsidR="006A1E0B" w:rsidRDefault="006A1E0B" w:rsidP="006A1E0B">
      <w:pPr>
        <w:pStyle w:val="BodytextFellowmind"/>
      </w:pPr>
      <w:r>
        <w:t xml:space="preserve">    #"Converted to Table" = Table.FromRecords({Source}),</w:t>
      </w:r>
    </w:p>
    <w:p w14:paraId="6DE9E98D" w14:textId="77777777" w:rsidR="006A1E0B" w:rsidRDefault="006A1E0B" w:rsidP="006A1E0B">
      <w:pPr>
        <w:pStyle w:val="BodytextFellowmind"/>
      </w:pPr>
      <w:r>
        <w:t xml:space="preserve">    #"Expanded tenantSettings" = Table.ExpandListColumn(#"Converted to Table", "tenantSettings"),</w:t>
      </w:r>
    </w:p>
    <w:p w14:paraId="41B1C680" w14:textId="77777777" w:rsidR="006A1E0B" w:rsidRDefault="006A1E0B" w:rsidP="006A1E0B">
      <w:pPr>
        <w:pStyle w:val="BodytextFellowmind"/>
      </w:pPr>
      <w:r>
        <w:t xml:space="preserve">    #"Expanded tenantSettings1" = Table.ExpandRecordColumn(#"Expanded tenantSettings", "tenantSettings", {"settingName", "title", "enabled", "canSpecifySecurityGroups", "tenantSettingGroup"}, {"tenantSettings.settingName", "tenantSettings.title", "tenantSettings.enabled", "tenantSettings.canSpecifySecurityGroups", "tenantSettings.tenantSettingGroup"}),</w:t>
      </w:r>
    </w:p>
    <w:p w14:paraId="5C18F524" w14:textId="77777777" w:rsidR="006A1E0B" w:rsidRDefault="006A1E0B" w:rsidP="006A1E0B">
      <w:pPr>
        <w:pStyle w:val="BodytextFellowmind"/>
      </w:pPr>
      <w:r>
        <w:t xml:space="preserve">    #"Changed Type" = Table.TransformColumnTypes(#"Expanded tenantSettings1",{{"tenantSettings.settingName", type text}, {"tenantSettings.title", type text}, {"tenantSettings.enabled", type logical}, {"tenantSettings.canSpecifySecurityGroups", type logical}, {"tenantSettings.tenantSettingGroup", type text}})</w:t>
      </w:r>
    </w:p>
    <w:p w14:paraId="44813B59" w14:textId="77777777" w:rsidR="006A1E0B" w:rsidRDefault="006A1E0B" w:rsidP="006A1E0B">
      <w:pPr>
        <w:pStyle w:val="BodytextFellowmind"/>
      </w:pPr>
      <w:r>
        <w:t>in</w:t>
      </w:r>
    </w:p>
    <w:p w14:paraId="6B32E216" w14:textId="2CCE93EF" w:rsidR="006A1E0B" w:rsidRDefault="006A1E0B" w:rsidP="006A1E0B">
      <w:pPr>
        <w:pStyle w:val="BodytextFellowmind"/>
      </w:pPr>
      <w:r>
        <w:t xml:space="preserve">    #"Changed Type"</w:t>
      </w:r>
    </w:p>
    <w:p w14:paraId="51B01E66" w14:textId="084AFD9C" w:rsidR="006A1E0B" w:rsidRDefault="006A1E0B" w:rsidP="006A1E0B">
      <w:pPr>
        <w:pStyle w:val="Heading1numberedFellowmind"/>
      </w:pPr>
      <w:r>
        <w:lastRenderedPageBreak/>
        <w:t>Build the report</w:t>
      </w:r>
    </w:p>
    <w:p w14:paraId="76143DDC" w14:textId="20C443EB" w:rsidR="006A1E0B" w:rsidRDefault="006A1E0B" w:rsidP="006A1E0B">
      <w:pPr>
        <w:pStyle w:val="BodytextFellowmind"/>
      </w:pPr>
      <w:r>
        <w:t>The provided report is only drafty setup – this can be changed to the current needs.</w:t>
      </w:r>
    </w:p>
    <w:p w14:paraId="39D77A58" w14:textId="77777777" w:rsidR="006A1E0B" w:rsidRDefault="006A1E0B" w:rsidP="006A1E0B">
      <w:pPr>
        <w:pStyle w:val="BodytextFellowmind"/>
      </w:pPr>
    </w:p>
    <w:p w14:paraId="53638676" w14:textId="5541B9B6" w:rsidR="006A1E0B" w:rsidRPr="006A1E0B" w:rsidRDefault="002A174A" w:rsidP="006A1E0B">
      <w:pPr>
        <w:pStyle w:val="BodytextFellowmind"/>
      </w:pPr>
      <w:r w:rsidRPr="002A174A">
        <w:drawing>
          <wp:inline distT="0" distB="0" distL="0" distR="0" wp14:anchorId="557E66A3" wp14:editId="61974411">
            <wp:extent cx="6154310" cy="3412223"/>
            <wp:effectExtent l="0" t="0" r="0" b="0"/>
            <wp:docPr id="6838985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9852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26"/>
                    <a:srcRect l="330" r="279"/>
                    <a:stretch/>
                  </pic:blipFill>
                  <pic:spPr bwMode="auto">
                    <a:xfrm>
                      <a:off x="0" y="0"/>
                      <a:ext cx="6154792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E0B" w:rsidRPr="006A1E0B" w:rsidSect="00D20D05">
      <w:footerReference w:type="default" r:id="rId27"/>
      <w:headerReference w:type="first" r:id="rId28"/>
      <w:footerReference w:type="first" r:id="rId29"/>
      <w:pgSz w:w="11906" w:h="16838" w:code="9"/>
      <w:pgMar w:top="1531" w:right="1077" w:bottom="1843" w:left="1077" w:header="124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C8EE" w14:textId="77777777" w:rsidR="00A72C5C" w:rsidRDefault="00A72C5C" w:rsidP="00A13AC5">
      <w:pPr>
        <w:numPr>
          <w:ilvl w:val="1"/>
          <w:numId w:val="0"/>
        </w:numPr>
      </w:pPr>
      <w:r>
        <w:separator/>
      </w:r>
    </w:p>
  </w:endnote>
  <w:endnote w:type="continuationSeparator" w:id="0">
    <w:p w14:paraId="10D9A867" w14:textId="77777777" w:rsidR="00A72C5C" w:rsidRDefault="00A72C5C" w:rsidP="00A13AC5">
      <w:pPr>
        <w:numPr>
          <w:ilvl w:val="1"/>
          <w:numId w:val="0"/>
        </w:num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tyleblankFellowmind"/>
      <w:tblW w:w="0" w:type="auto"/>
      <w:tblLook w:val="04A0" w:firstRow="1" w:lastRow="0" w:firstColumn="1" w:lastColumn="0" w:noHBand="0" w:noVBand="1"/>
    </w:tblPr>
    <w:tblGrid>
      <w:gridCol w:w="2948"/>
      <w:gridCol w:w="4871"/>
    </w:tblGrid>
    <w:tr w:rsidR="00B677B0" w14:paraId="613FFC8F" w14:textId="77777777" w:rsidTr="00111E42">
      <w:tc>
        <w:tcPr>
          <w:tcW w:w="2948" w:type="dxa"/>
        </w:tcPr>
        <w:p w14:paraId="682C24A9" w14:textId="77777777" w:rsidR="00B677B0" w:rsidRDefault="00B677B0" w:rsidP="00B677B0">
          <w:pPr>
            <w:pStyle w:val="BodytextFellowmind"/>
            <w:spacing w:after="60"/>
            <w:rPr>
              <w:rFonts w:ascii="Roboto Light" w:hAnsi="Roboto Light"/>
              <w:sz w:val="14"/>
              <w:szCs w:val="14"/>
            </w:rPr>
          </w:pPr>
        </w:p>
      </w:tc>
      <w:tc>
        <w:tcPr>
          <w:tcW w:w="4871" w:type="dxa"/>
        </w:tcPr>
        <w:p w14:paraId="00874A74" w14:textId="77777777" w:rsidR="00B677B0" w:rsidRDefault="00B677B0" w:rsidP="00B677B0">
          <w:pPr>
            <w:pStyle w:val="BodytextFellowmind"/>
            <w:spacing w:after="60"/>
            <w:rPr>
              <w:rFonts w:ascii="Roboto Light" w:hAnsi="Roboto Light"/>
              <w:sz w:val="14"/>
              <w:szCs w:val="14"/>
            </w:rPr>
          </w:pPr>
        </w:p>
      </w:tc>
    </w:tr>
    <w:tr w:rsidR="00B677B0" w14:paraId="107EFB49" w14:textId="77777777" w:rsidTr="00111E42">
      <w:tc>
        <w:tcPr>
          <w:tcW w:w="2948" w:type="dxa"/>
        </w:tcPr>
        <w:p w14:paraId="6EC8F189" w14:textId="77777777" w:rsidR="00B677B0" w:rsidRDefault="00B677B0" w:rsidP="00B677B0">
          <w:pPr>
            <w:pStyle w:val="BodytextFellowmind"/>
            <w:spacing w:after="60"/>
            <w:rPr>
              <w:rFonts w:ascii="Roboto Light" w:hAnsi="Roboto Light"/>
              <w:sz w:val="14"/>
              <w:szCs w:val="14"/>
            </w:rPr>
          </w:pPr>
        </w:p>
      </w:tc>
      <w:tc>
        <w:tcPr>
          <w:tcW w:w="4871" w:type="dxa"/>
        </w:tcPr>
        <w:p w14:paraId="2DE6F62E" w14:textId="77777777" w:rsidR="00B677B0" w:rsidRDefault="00B677B0" w:rsidP="00B677B0">
          <w:pPr>
            <w:pStyle w:val="BodytextFellowmind"/>
            <w:spacing w:after="60"/>
            <w:rPr>
              <w:rFonts w:ascii="Roboto Light" w:hAnsi="Roboto Light"/>
              <w:sz w:val="14"/>
              <w:szCs w:val="14"/>
            </w:rPr>
          </w:pPr>
        </w:p>
      </w:tc>
    </w:tr>
    <w:tr w:rsidR="00B677B0" w14:paraId="62D2D866" w14:textId="77777777" w:rsidTr="00111E42">
      <w:tc>
        <w:tcPr>
          <w:tcW w:w="2948" w:type="dxa"/>
        </w:tcPr>
        <w:p w14:paraId="727AD850" w14:textId="77777777" w:rsidR="00B677B0" w:rsidRDefault="00546B14" w:rsidP="00B677B0">
          <w:pPr>
            <w:pStyle w:val="BodytextFellowmind"/>
            <w:spacing w:after="60"/>
            <w:rPr>
              <w:rFonts w:ascii="Roboto Light" w:hAnsi="Roboto Light"/>
              <w:sz w:val="14"/>
              <w:szCs w:val="14"/>
            </w:rPr>
          </w:pPr>
          <w:r>
            <w:rPr>
              <w:rFonts w:ascii="Roboto Light" w:hAnsi="Roboto Light"/>
              <w:sz w:val="14"/>
              <w:szCs w:val="14"/>
            </w:rPr>
            <w:fldChar w:fldCharType="begin"/>
          </w:r>
          <w:r>
            <w:rPr>
              <w:rFonts w:ascii="Roboto Light" w:hAnsi="Roboto Light"/>
              <w:sz w:val="14"/>
              <w:szCs w:val="14"/>
            </w:rPr>
            <w:instrText xml:space="preserve"> PAGE  \* Arabic  \* MERGEFORMAT </w:instrText>
          </w:r>
          <w:r>
            <w:rPr>
              <w:rFonts w:ascii="Roboto Light" w:hAnsi="Roboto Light"/>
              <w:sz w:val="14"/>
              <w:szCs w:val="14"/>
            </w:rPr>
            <w:fldChar w:fldCharType="separate"/>
          </w:r>
          <w:r>
            <w:rPr>
              <w:rFonts w:ascii="Roboto Light" w:hAnsi="Roboto Light"/>
              <w:noProof/>
              <w:sz w:val="14"/>
              <w:szCs w:val="14"/>
            </w:rPr>
            <w:t>1</w:t>
          </w:r>
          <w:r>
            <w:rPr>
              <w:rFonts w:ascii="Roboto Light" w:hAnsi="Roboto Light"/>
              <w:sz w:val="14"/>
              <w:szCs w:val="14"/>
            </w:rPr>
            <w:fldChar w:fldCharType="end"/>
          </w:r>
        </w:p>
      </w:tc>
      <w:tc>
        <w:tcPr>
          <w:tcW w:w="4871" w:type="dxa"/>
        </w:tcPr>
        <w:sdt>
          <w:sdtPr>
            <w:rPr>
              <w:rFonts w:ascii="Roboto Light" w:hAnsi="Roboto Light"/>
              <w:sz w:val="14"/>
              <w:szCs w:val="14"/>
            </w:rPr>
            <w:alias w:val="{{Form.DocumentName}}"/>
            <w:tag w:val="{&quot;templafy&quot;:{&quot;id&quot;:&quot;c763222c-4572-4f08-a2c0-fbf108741c57&quot;}}"/>
            <w:id w:val="184482161"/>
          </w:sdtPr>
          <w:sdtEndPr/>
          <w:sdtContent>
            <w:p w14:paraId="6DC96920" w14:textId="77777777" w:rsidR="00CD5254" w:rsidRDefault="00F26C70">
              <w:pPr>
                <w:pStyle w:val="BodytextFellowmind"/>
                <w:spacing w:after="60"/>
                <w:rPr>
                  <w:rFonts w:ascii="Roboto Light" w:hAnsi="Roboto Light"/>
                  <w:sz w:val="14"/>
                  <w:szCs w:val="14"/>
                </w:rPr>
              </w:pPr>
              <w:r>
                <w:rPr>
                  <w:rFonts w:ascii="Roboto Light" w:hAnsi="Roboto Light"/>
                  <w:sz w:val="14"/>
                  <w:szCs w:val="14"/>
                </w:rPr>
                <w:t>Power BI Tenant API report</w:t>
              </w:r>
            </w:p>
          </w:sdtContent>
        </w:sdt>
      </w:tc>
    </w:tr>
  </w:tbl>
  <w:p w14:paraId="4DC4B0EC" w14:textId="77777777" w:rsidR="00024DF9" w:rsidRDefault="00E8708F" w:rsidP="00B677B0">
    <w:pPr>
      <w:pStyle w:val="Footer"/>
      <w:jc w:val="left"/>
    </w:pPr>
    <w:r>
      <w:rPr>
        <w:rFonts w:ascii="Roboto Light" w:hAnsi="Roboto Light"/>
        <w:noProof/>
        <w:color w:val="7F7F7F" w:themeColor="text2"/>
        <w:sz w:val="14"/>
        <w:szCs w:val="14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1A7B237" wp14:editId="096CC57F">
              <wp:simplePos x="0" y="0"/>
              <wp:positionH relativeFrom="page">
                <wp:posOffset>5860686</wp:posOffset>
              </wp:positionH>
              <wp:positionV relativeFrom="page">
                <wp:posOffset>10159365</wp:posOffset>
              </wp:positionV>
              <wp:extent cx="1501140" cy="206478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1140" cy="2064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{&quot;templafy&quot;:{&quot;id&quot;:&quot;80269cde-f753-4b40-8f25-9178c823401a&quot;}}"/>
                            <w:id w:val="2136212763"/>
                            <w:picture/>
                          </w:sdtPr>
                          <w:sdtEndPr/>
                          <w:sdtContent>
                            <w:p w14:paraId="58E51D3F" w14:textId="77777777" w:rsidR="00E8708F" w:rsidRDefault="004C7A1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E7DC3E7" wp14:editId="29D14385">
                                    <wp:extent cx="1029600" cy="165137"/>
                                    <wp:effectExtent l="0" t="0" r="3810" b="3810"/>
                                    <wp:docPr id="404595409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4595409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9600" cy="165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A7B23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61.45pt;margin-top:799.95pt;width:118.2pt;height:16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" filled="f" stroked="f" strokeweight=".5pt">
              <v:textbox inset="0,0,0,0">
                <w:txbxContent>
                  <w:sdt>
                    <w:sdtPr>
                      <w:alias w:val="image"/>
                      <w:tag w:val="{&quot;templafy&quot;:{&quot;id&quot;:&quot;80269cde-f753-4b40-8f25-9178c823401a&quot;}}"/>
                      <w:id w:val="2136212763"/>
                      <w:picture/>
                    </w:sdtPr>
                    <w:sdtEndPr/>
                    <w:sdtContent>
                      <w:p w14:paraId="58E51D3F" w14:textId="77777777" w:rsidR="00E8708F" w:rsidRDefault="004C7A18">
                        <w:r>
                          <w:rPr>
                            <w:noProof/>
                          </w:rPr>
                          <w:drawing>
                            <wp:inline distT="0" distB="0" distL="0" distR="0" wp14:anchorId="2E7DC3E7" wp14:editId="29D14385">
                              <wp:extent cx="1029600" cy="165137"/>
                              <wp:effectExtent l="0" t="0" r="3810" b="3810"/>
                              <wp:docPr id="404595409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4595409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9600" cy="1651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="004F2971" w:rsidRPr="005057F9">
      <w:rPr>
        <w:rFonts w:ascii="Roboto Light" w:hAnsi="Roboto Light"/>
        <w:noProof/>
        <w:color w:val="7F7F7F" w:themeColor="text2"/>
        <w:sz w:val="14"/>
        <w:szCs w:val="14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CE140A0" wp14:editId="58790966">
              <wp:simplePos x="0" y="0"/>
              <wp:positionH relativeFrom="page">
                <wp:posOffset>676910</wp:posOffset>
              </wp:positionH>
              <wp:positionV relativeFrom="page">
                <wp:posOffset>9987915</wp:posOffset>
              </wp:positionV>
              <wp:extent cx="626400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4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243497"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3.3pt,786.45pt" to="546.55pt,7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" strokecolor="#7f7f7f [3215]" strokeweight="1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tyleblankFellowmind"/>
      <w:tblW w:w="0" w:type="auto"/>
      <w:tblLook w:val="04A0" w:firstRow="1" w:lastRow="0" w:firstColumn="1" w:lastColumn="0" w:noHBand="0" w:noVBand="1"/>
    </w:tblPr>
    <w:tblGrid>
      <w:gridCol w:w="2948"/>
      <w:gridCol w:w="4871"/>
    </w:tblGrid>
    <w:tr w:rsidR="00B917DD" w14:paraId="50ADE605" w14:textId="77777777" w:rsidTr="00B917DD">
      <w:tc>
        <w:tcPr>
          <w:tcW w:w="2948" w:type="dxa"/>
        </w:tcPr>
        <w:sdt>
          <w:sdtPr>
            <w:rPr>
              <w:rFonts w:ascii="Roboto Light" w:hAnsi="Roboto Light"/>
              <w:sz w:val="14"/>
              <w:szCs w:val="14"/>
            </w:rPr>
            <w:alias w:val="{{UserProfile.Companyname}}"/>
            <w:tag w:val="{&quot;templafy&quot;:{&quot;id&quot;:&quot;0349af05-5263-41d1-a8ab-0f9ba20799ff&quot;}}"/>
            <w:id w:val="-1693527229"/>
          </w:sdtPr>
          <w:sdtEndPr/>
          <w:sdtContent>
            <w:p w14:paraId="1C003D24" w14:textId="77777777" w:rsidR="00CD5254" w:rsidRDefault="00F26C70">
              <w:pPr>
                <w:pStyle w:val="BodytextFellowmind"/>
                <w:spacing w:after="60"/>
                <w:rPr>
                  <w:rFonts w:ascii="Roboto Light" w:hAnsi="Roboto Light"/>
                  <w:sz w:val="14"/>
                  <w:szCs w:val="14"/>
                </w:rPr>
              </w:pPr>
              <w:r>
                <w:rPr>
                  <w:rFonts w:ascii="Roboto Light" w:hAnsi="Roboto Light"/>
                  <w:sz w:val="14"/>
                  <w:szCs w:val="14"/>
                </w:rPr>
                <w:t>Fellowmind Denmark A/S</w:t>
              </w:r>
            </w:p>
          </w:sdtContent>
        </w:sdt>
      </w:tc>
      <w:tc>
        <w:tcPr>
          <w:tcW w:w="4871" w:type="dxa"/>
        </w:tcPr>
        <w:sdt>
          <w:sdtPr>
            <w:rPr>
              <w:rFonts w:ascii="Roboto Light" w:hAnsi="Roboto Light"/>
              <w:sz w:val="14"/>
              <w:szCs w:val="14"/>
            </w:rPr>
            <w:alias w:val="{{UserProfile.Emailaddress}}"/>
            <w:tag w:val="{&quot;templafy&quot;:{&quot;id&quot;:&quot;8b246b70-715f-447e-88bb-c8dec60c1f21&quot;}}"/>
            <w:id w:val="-1996251311"/>
          </w:sdtPr>
          <w:sdtEndPr/>
          <w:sdtContent>
            <w:p w14:paraId="50365D80" w14:textId="77777777" w:rsidR="00CD5254" w:rsidRDefault="00F26C70">
              <w:pPr>
                <w:pStyle w:val="BodytextFellowmind"/>
                <w:spacing w:after="60"/>
                <w:rPr>
                  <w:rFonts w:ascii="Roboto Light" w:hAnsi="Roboto Light"/>
                  <w:sz w:val="14"/>
                  <w:szCs w:val="14"/>
                </w:rPr>
              </w:pPr>
              <w:r>
                <w:rPr>
                  <w:rFonts w:ascii="Roboto Light" w:hAnsi="Roboto Light"/>
                  <w:sz w:val="14"/>
                  <w:szCs w:val="14"/>
                </w:rPr>
                <w:t>brian.boenk@fellowmind.dk</w:t>
              </w:r>
            </w:p>
          </w:sdtContent>
        </w:sdt>
      </w:tc>
    </w:tr>
    <w:tr w:rsidR="00B917DD" w14:paraId="6219C243" w14:textId="77777777" w:rsidTr="00B917DD">
      <w:tc>
        <w:tcPr>
          <w:tcW w:w="2948" w:type="dxa"/>
        </w:tcPr>
        <w:sdt>
          <w:sdtPr>
            <w:rPr>
              <w:rFonts w:ascii="Roboto Light" w:hAnsi="Roboto Light"/>
              <w:sz w:val="14"/>
              <w:szCs w:val="12"/>
            </w:rPr>
            <w:alias w:val="{{UserProfile.Office.Street.Name}}"/>
            <w:tag w:val="{&quot;templafy&quot;:{&quot;id&quot;:&quot;8f839a41-b651-4f83-b1a5-94eefec0195a&quot;}}"/>
            <w:id w:val="-1785105595"/>
          </w:sdtPr>
          <w:sdtEndPr/>
          <w:sdtContent>
            <w:p w14:paraId="3A5E2496" w14:textId="77777777" w:rsidR="00CD5254" w:rsidRDefault="00F26C70">
              <w:pPr>
                <w:pStyle w:val="BodytextFellowmind"/>
                <w:spacing w:after="60"/>
                <w:rPr>
                  <w:rFonts w:ascii="Roboto Light" w:hAnsi="Roboto Light"/>
                  <w:sz w:val="14"/>
                  <w:szCs w:val="14"/>
                </w:rPr>
              </w:pPr>
              <w:r>
                <w:rPr>
                  <w:rFonts w:ascii="Roboto Light" w:hAnsi="Roboto Light"/>
                  <w:sz w:val="14"/>
                  <w:szCs w:val="12"/>
                </w:rPr>
                <w:t>​</w:t>
              </w:r>
            </w:p>
          </w:sdtContent>
        </w:sdt>
      </w:tc>
      <w:tc>
        <w:tcPr>
          <w:tcW w:w="4871" w:type="dxa"/>
        </w:tcPr>
        <w:sdt>
          <w:sdtPr>
            <w:rPr>
              <w:rFonts w:ascii="Roboto Light" w:hAnsi="Roboto Light"/>
              <w:sz w:val="14"/>
              <w:szCs w:val="14"/>
            </w:rPr>
            <w:alias w:val="{{UserProfile.Office.Website.Name}}"/>
            <w:tag w:val="{&quot;templafy&quot;:{&quot;id&quot;:&quot;eb71ad2f-642c-4a0f-952b-15f87bd2abac&quot;}}"/>
            <w:id w:val="-1517303555"/>
          </w:sdtPr>
          <w:sdtEndPr/>
          <w:sdtContent>
            <w:p w14:paraId="48AE4F01" w14:textId="77777777" w:rsidR="00CD5254" w:rsidRDefault="00F26C70">
              <w:pPr>
                <w:pStyle w:val="BodytextFellowmind"/>
                <w:spacing w:after="60"/>
                <w:rPr>
                  <w:rFonts w:ascii="Roboto Light" w:hAnsi="Roboto Light"/>
                  <w:sz w:val="14"/>
                  <w:szCs w:val="14"/>
                </w:rPr>
              </w:pPr>
              <w:r>
                <w:rPr>
                  <w:rFonts w:ascii="Roboto Light" w:hAnsi="Roboto Light"/>
                  <w:sz w:val="14"/>
                  <w:szCs w:val="14"/>
                </w:rPr>
                <w:t>​</w:t>
              </w:r>
            </w:p>
          </w:sdtContent>
        </w:sdt>
      </w:tc>
    </w:tr>
    <w:tr w:rsidR="00B917DD" w14:paraId="0F755460" w14:textId="77777777" w:rsidTr="00B917DD">
      <w:tc>
        <w:tcPr>
          <w:tcW w:w="2948" w:type="dxa"/>
        </w:tcPr>
        <w:p w14:paraId="113E6992" w14:textId="77777777" w:rsidR="00A1247E" w:rsidRDefault="002A174A" w:rsidP="00A90BB5">
          <w:pPr>
            <w:pStyle w:val="BodytextFellowmind"/>
            <w:spacing w:after="60"/>
            <w:rPr>
              <w:rFonts w:ascii="Roboto Light" w:hAnsi="Roboto Light"/>
              <w:sz w:val="14"/>
              <w:szCs w:val="14"/>
            </w:rPr>
          </w:pPr>
          <w:sdt>
            <w:sdtPr>
              <w:rPr>
                <w:rFonts w:ascii="Roboto Light" w:hAnsi="Roboto Light"/>
                <w:sz w:val="14"/>
                <w:szCs w:val="14"/>
              </w:rPr>
              <w:alias w:val="{{UserProfile.Office.PostalCode.Name}}"/>
              <w:tag w:val="{&quot;templafy&quot;:{&quot;id&quot;:&quot;3c1e1519-2306-48f2-95a1-71c2eef3c9b1&quot;}}"/>
              <w:id w:val="1527677871"/>
            </w:sdtPr>
            <w:sdtEndPr/>
            <w:sdtContent>
              <w:r w:rsidR="00F26C70">
                <w:rPr>
                  <w:rFonts w:ascii="Roboto Light" w:hAnsi="Roboto Light"/>
                  <w:sz w:val="14"/>
                  <w:szCs w:val="14"/>
                </w:rPr>
                <w:t>​</w:t>
              </w:r>
            </w:sdtContent>
          </w:sdt>
          <w:r w:rsidR="00A1247E">
            <w:rPr>
              <w:rFonts w:ascii="Roboto Light" w:hAnsi="Roboto Light"/>
              <w:sz w:val="14"/>
              <w:szCs w:val="14"/>
            </w:rPr>
            <w:t xml:space="preserve">, </w:t>
          </w:r>
          <w:sdt>
            <w:sdtPr>
              <w:rPr>
                <w:rFonts w:ascii="Roboto Light" w:hAnsi="Roboto Light"/>
                <w:sz w:val="14"/>
                <w:szCs w:val="14"/>
              </w:rPr>
              <w:alias w:val="{{UserProfile.Office.City.Name}}"/>
              <w:tag w:val="{&quot;templafy&quot;:{&quot;id&quot;:&quot;da62da3d-ef0e-497b-b5e8-22734c39447a&quot;}}"/>
              <w:id w:val="-1401125134"/>
            </w:sdtPr>
            <w:sdtEndPr/>
            <w:sdtContent>
              <w:r w:rsidR="00F26C70">
                <w:rPr>
                  <w:rFonts w:ascii="Roboto Light" w:hAnsi="Roboto Light"/>
                  <w:sz w:val="14"/>
                  <w:szCs w:val="14"/>
                </w:rPr>
                <w:t>​</w:t>
              </w:r>
            </w:sdtContent>
          </w:sdt>
          <w:r w:rsidR="00A1247E">
            <w:rPr>
              <w:rFonts w:ascii="Roboto Light" w:hAnsi="Roboto Light"/>
              <w:sz w:val="14"/>
              <w:szCs w:val="14"/>
            </w:rPr>
            <w:t xml:space="preserve">, </w:t>
          </w:r>
          <w:sdt>
            <w:sdtPr>
              <w:rPr>
                <w:rFonts w:ascii="Roboto Light" w:hAnsi="Roboto Light"/>
                <w:sz w:val="14"/>
                <w:szCs w:val="14"/>
              </w:rPr>
              <w:alias w:val="{{UserProfile.Office.Country.Name}}"/>
              <w:tag w:val="{&quot;templafy&quot;:{&quot;id&quot;:&quot;5819292d-a2a2-4990-8b35-b0fd93468f60&quot;}}"/>
              <w:id w:val="-508599390"/>
            </w:sdtPr>
            <w:sdtEndPr/>
            <w:sdtContent>
              <w:r w:rsidR="00F26C70">
                <w:rPr>
                  <w:rFonts w:ascii="Roboto Light" w:hAnsi="Roboto Light"/>
                  <w:sz w:val="14"/>
                  <w:szCs w:val="14"/>
                </w:rPr>
                <w:t>​</w:t>
              </w:r>
            </w:sdtContent>
          </w:sdt>
        </w:p>
      </w:tc>
      <w:tc>
        <w:tcPr>
          <w:tcW w:w="4871" w:type="dxa"/>
        </w:tcPr>
        <w:p w14:paraId="2264C8BA" w14:textId="77777777" w:rsidR="00A1247E" w:rsidRDefault="00A1247E" w:rsidP="00A90BB5">
          <w:pPr>
            <w:pStyle w:val="BodytextFellowmind"/>
            <w:spacing w:after="60"/>
            <w:rPr>
              <w:rFonts w:ascii="Roboto Light" w:hAnsi="Roboto Light"/>
              <w:sz w:val="14"/>
              <w:szCs w:val="14"/>
            </w:rPr>
          </w:pPr>
        </w:p>
      </w:tc>
    </w:tr>
  </w:tbl>
  <w:p w14:paraId="2332A152" w14:textId="77777777" w:rsidR="004E3D5C" w:rsidRPr="00A1247E" w:rsidRDefault="00BD6F9D" w:rsidP="004E3D5C">
    <w:pPr>
      <w:pStyle w:val="BodytextFellowmind"/>
      <w:rPr>
        <w:sz w:val="14"/>
        <w:szCs w:val="14"/>
      </w:rPr>
    </w:pPr>
    <w:r>
      <w:rPr>
        <w:rFonts w:ascii="Roboto Light" w:hAnsi="Roboto Light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8ABFADE" wp14:editId="18C3D597">
              <wp:simplePos x="0" y="0"/>
              <wp:positionH relativeFrom="page">
                <wp:posOffset>6013450</wp:posOffset>
              </wp:positionH>
              <wp:positionV relativeFrom="page">
                <wp:posOffset>9439966</wp:posOffset>
              </wp:positionV>
              <wp:extent cx="1446963" cy="1244433"/>
              <wp:effectExtent l="0" t="0" r="1270" b="1333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963" cy="12444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{&quot;templafy&quot;:{&quot;id&quot;:&quot;c282d187-649d-4c0a-b6da-617d34d656c4&quot;}}"/>
                            <w:id w:val="1143087657"/>
                            <w:picture/>
                          </w:sdtPr>
                          <w:sdtEndPr/>
                          <w:sdtContent>
                            <w:p w14:paraId="59BDFB44" w14:textId="77777777" w:rsidR="00BD6F9D" w:rsidRDefault="00F9641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FA56F9" wp14:editId="01E777BC">
                                    <wp:extent cx="903600" cy="1232182"/>
                                    <wp:effectExtent l="0" t="0" r="2540" b="2540"/>
                                    <wp:docPr id="53469433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4694337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03600" cy="12321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BFA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73.5pt;margin-top:743.3pt;width:113.95pt;height:9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" filled="f" stroked="f" strokeweight=".5pt">
              <v:textbox inset="0,0,0,0">
                <w:txbxContent>
                  <w:sdt>
                    <w:sdtPr>
                      <w:alias w:val="image"/>
                      <w:tag w:val="{&quot;templafy&quot;:{&quot;id&quot;:&quot;c282d187-649d-4c0a-b6da-617d34d656c4&quot;}}"/>
                      <w:id w:val="1143087657"/>
                      <w:picture/>
                    </w:sdtPr>
                    <w:sdtEndPr/>
                    <w:sdtContent>
                      <w:p w14:paraId="59BDFB44" w14:textId="77777777" w:rsidR="00BD6F9D" w:rsidRDefault="00F96418">
                        <w:r>
                          <w:rPr>
                            <w:noProof/>
                          </w:rPr>
                          <w:drawing>
                            <wp:inline distT="0" distB="0" distL="0" distR="0" wp14:anchorId="3FFA56F9" wp14:editId="01E777BC">
                              <wp:extent cx="903600" cy="1232182"/>
                              <wp:effectExtent l="0" t="0" r="2540" b="2540"/>
                              <wp:docPr id="53469433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4694337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3600" cy="12321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="00036A25" w:rsidRPr="005057F9">
      <w:rPr>
        <w:rFonts w:ascii="Roboto Light" w:hAnsi="Roboto Light"/>
        <w:noProof/>
        <w:color w:val="7F7F7F" w:themeColor="text2"/>
        <w:sz w:val="14"/>
        <w:szCs w:val="14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E5CB83" wp14:editId="29BD2946">
              <wp:simplePos x="0" y="0"/>
              <wp:positionH relativeFrom="page">
                <wp:posOffset>676910</wp:posOffset>
              </wp:positionH>
              <wp:positionV relativeFrom="page">
                <wp:posOffset>9814560</wp:posOffset>
              </wp:positionV>
              <wp:extent cx="482400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24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93F618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3.3pt,772.8pt" to="433.15pt,7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" strokecolor="#7f7f7f [3215]" strokeweight="1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D945" w14:textId="77777777" w:rsidR="00A72C5C" w:rsidRDefault="00A72C5C" w:rsidP="00A13AC5">
      <w:pPr>
        <w:numPr>
          <w:ilvl w:val="1"/>
          <w:numId w:val="0"/>
        </w:numPr>
      </w:pPr>
      <w:r>
        <w:separator/>
      </w:r>
    </w:p>
  </w:footnote>
  <w:footnote w:type="continuationSeparator" w:id="0">
    <w:p w14:paraId="0B04E010" w14:textId="77777777" w:rsidR="00A72C5C" w:rsidRDefault="00A72C5C" w:rsidP="00A13AC5">
      <w:pPr>
        <w:numPr>
          <w:ilvl w:val="1"/>
          <w:numId w:val="0"/>
        </w:num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D788" w14:textId="77777777" w:rsidR="002B0204" w:rsidRPr="004B1D60" w:rsidRDefault="002A6E21" w:rsidP="00786615">
    <w:pPr>
      <w:pStyle w:val="Header"/>
      <w:tabs>
        <w:tab w:val="left" w:pos="6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66A6EA3" wp14:editId="2C23423A">
              <wp:simplePos x="0" y="0"/>
              <wp:positionH relativeFrom="page">
                <wp:posOffset>697230</wp:posOffset>
              </wp:positionH>
              <wp:positionV relativeFrom="page">
                <wp:posOffset>1066800</wp:posOffset>
              </wp:positionV>
              <wp:extent cx="2061210" cy="41529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210" cy="415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{&quot;templafy&quot;:{&quot;id&quot;:&quot;15bec746-52df-460c-b7e9-03df9fbb19e9&quot;}}"/>
                            <w:id w:val="1926678339"/>
                            <w:picture/>
                          </w:sdtPr>
                          <w:sdtEndPr/>
                          <w:sdtContent>
                            <w:p w14:paraId="59EB9150" w14:textId="77777777" w:rsidR="002A6E21" w:rsidRDefault="00051E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180D8C" wp14:editId="21CC9199">
                                    <wp:extent cx="1767600" cy="283504"/>
                                    <wp:effectExtent l="0" t="0" r="0" b="0"/>
                                    <wp:docPr id="199228110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2281105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7600" cy="2835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A6EA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54.9pt;margin-top:84pt;width:162.3pt;height:32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" filled="f" stroked="f" strokeweight=".5pt">
              <v:textbox inset="0,0,0,0">
                <w:txbxContent>
                  <w:sdt>
                    <w:sdtPr>
                      <w:alias w:val="image"/>
                      <w:tag w:val="{&quot;templafy&quot;:{&quot;id&quot;:&quot;15bec746-52df-460c-b7e9-03df9fbb19e9&quot;}}"/>
                      <w:id w:val="1926678339"/>
                      <w:picture/>
                    </w:sdtPr>
                    <w:sdtEndPr/>
                    <w:sdtContent>
                      <w:p w14:paraId="59EB9150" w14:textId="77777777" w:rsidR="002A6E21" w:rsidRDefault="00051E88">
                        <w:r>
                          <w:rPr>
                            <w:noProof/>
                          </w:rPr>
                          <w:drawing>
                            <wp:inline distT="0" distB="0" distL="0" distR="0" wp14:anchorId="5C180D8C" wp14:editId="21CC9199">
                              <wp:extent cx="1767600" cy="283504"/>
                              <wp:effectExtent l="0" t="0" r="0" b="0"/>
                              <wp:docPr id="199228110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2281105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7600" cy="2835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="00036A25" w:rsidRPr="00584220">
      <w:rPr>
        <w:noProof/>
        <w:color w:val="7F7F7F" w:themeColor="text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B06AD5" wp14:editId="0DFF5D53">
              <wp:simplePos x="0" y="0"/>
              <wp:positionH relativeFrom="page">
                <wp:posOffset>678180</wp:posOffset>
              </wp:positionH>
              <wp:positionV relativeFrom="page">
                <wp:posOffset>662623</wp:posOffset>
              </wp:positionV>
              <wp:extent cx="626364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36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7E8472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3.4pt,52.2pt" to="546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" strokecolor="#7f7f7f [3215]" strokeweight="1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4ACB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BC5F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FC1CD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3E0D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7EA5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94450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6A8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6885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94A1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41E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576E4"/>
    <w:multiLevelType w:val="multilevel"/>
    <w:tmpl w:val="0F7436DA"/>
    <w:styleLink w:val="AgendaitemlistFellowmind"/>
    <w:lvl w:ilvl="0">
      <w:start w:val="1"/>
      <w:numFmt w:val="decimal"/>
      <w:pStyle w:val="AgendaitemFellowmind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A6A4221"/>
    <w:multiLevelType w:val="multilevel"/>
    <w:tmpl w:val="2C04FD0C"/>
    <w:styleLink w:val="ListdashFellowmind"/>
    <w:lvl w:ilvl="0">
      <w:start w:val="1"/>
      <w:numFmt w:val="bullet"/>
      <w:pStyle w:val="Listdash1stlevelFellowmind"/>
      <w:lvlText w:val="-"/>
      <w:lvlJc w:val="left"/>
      <w:pPr>
        <w:ind w:left="284" w:hanging="284"/>
      </w:pPr>
      <w:rPr>
        <w:rFonts w:ascii="Roboto" w:hAnsi="Roboto" w:hint="default"/>
      </w:rPr>
    </w:lvl>
    <w:lvl w:ilvl="1">
      <w:start w:val="1"/>
      <w:numFmt w:val="bullet"/>
      <w:pStyle w:val="Listdash2ndlevelFellowmind"/>
      <w:lvlText w:val="-"/>
      <w:lvlJc w:val="left"/>
      <w:pPr>
        <w:ind w:left="568" w:hanging="284"/>
      </w:pPr>
      <w:rPr>
        <w:rFonts w:ascii="Roboto" w:hAnsi="Roboto" w:hint="default"/>
      </w:rPr>
    </w:lvl>
    <w:lvl w:ilvl="2">
      <w:start w:val="1"/>
      <w:numFmt w:val="bullet"/>
      <w:pStyle w:val="Listdash3rdlevelFellowmind"/>
      <w:lvlText w:val="-"/>
      <w:lvlJc w:val="left"/>
      <w:pPr>
        <w:ind w:left="852" w:hanging="284"/>
      </w:pPr>
      <w:rPr>
        <w:rFonts w:ascii="Roboto" w:hAnsi="Roboto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Roboto" w:hAnsi="Roboto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Roboto" w:hAnsi="Roboto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Roboto" w:hAnsi="Roboto" w:hint="default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Roboto" w:hAnsi="Roboto" w:hint="default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Roboto" w:hAnsi="Roboto" w:hint="default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Roboto" w:hAnsi="Roboto" w:hint="default"/>
      </w:rPr>
    </w:lvl>
  </w:abstractNum>
  <w:abstractNum w:abstractNumId="12" w15:restartNumberingAfterBreak="0">
    <w:nsid w:val="10780DE6"/>
    <w:multiLevelType w:val="multilevel"/>
    <w:tmpl w:val="5B3437A0"/>
    <w:styleLink w:val="ListlowercaseletterFellowmind"/>
    <w:lvl w:ilvl="0">
      <w:start w:val="1"/>
      <w:numFmt w:val="none"/>
      <w:pStyle w:val="ListlowercaseletterbodytextFellowmind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istlowercaseletter1stlevelFellowmind"/>
      <w:lvlText w:val="%2"/>
      <w:lvlJc w:val="left"/>
      <w:pPr>
        <w:ind w:left="284" w:hanging="284"/>
      </w:pPr>
      <w:rPr>
        <w:rFonts w:hint="default"/>
      </w:rPr>
    </w:lvl>
    <w:lvl w:ilvl="2">
      <w:start w:val="1"/>
      <w:numFmt w:val="lowerLetter"/>
      <w:pStyle w:val="Listlowercaseletter2ndlevelFellowmind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lowerLetter"/>
      <w:pStyle w:val="Listlowercaseletter3rdlevelFellowmind"/>
      <w:lvlText w:val="%4"/>
      <w:lvlJc w:val="left"/>
      <w:pPr>
        <w:ind w:left="851" w:hanging="28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2205A6"/>
    <w:multiLevelType w:val="multilevel"/>
    <w:tmpl w:val="D65AE4AA"/>
    <w:styleLink w:val="ListbulletFellowmind"/>
    <w:lvl w:ilvl="0">
      <w:start w:val="1"/>
      <w:numFmt w:val="bullet"/>
      <w:pStyle w:val="Listbullet1stlevelFellowmind"/>
      <w:lvlText w:val="•"/>
      <w:lvlJc w:val="left"/>
      <w:pPr>
        <w:ind w:left="284" w:hanging="284"/>
      </w:pPr>
      <w:rPr>
        <w:rFonts w:ascii="Montserrat ExtraBold" w:hAnsi="Montserrat ExtraBold" w:hint="default"/>
        <w:color w:val="F05027" w:themeColor="accent1"/>
      </w:rPr>
    </w:lvl>
    <w:lvl w:ilvl="1">
      <w:start w:val="1"/>
      <w:numFmt w:val="bullet"/>
      <w:pStyle w:val="Listbullet2ndlevelFellowmind"/>
      <w:lvlText w:val="•"/>
      <w:lvlJc w:val="left"/>
      <w:pPr>
        <w:ind w:left="568" w:hanging="284"/>
      </w:pPr>
      <w:rPr>
        <w:rFonts w:ascii="Montserrat ExtraBold" w:hAnsi="Montserrat ExtraBold" w:hint="default"/>
        <w:color w:val="F05027" w:themeColor="accent1"/>
      </w:rPr>
    </w:lvl>
    <w:lvl w:ilvl="2">
      <w:start w:val="1"/>
      <w:numFmt w:val="bullet"/>
      <w:pStyle w:val="Listbullet3rdlevelFellowmind"/>
      <w:lvlText w:val="•"/>
      <w:lvlJc w:val="left"/>
      <w:pPr>
        <w:ind w:left="852" w:hanging="284"/>
      </w:pPr>
      <w:rPr>
        <w:rFonts w:ascii="Montserrat ExtraBold" w:hAnsi="Montserrat ExtraBold" w:hint="default"/>
        <w:color w:val="F05027" w:themeColor="accent1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Montserrat ExtraBold" w:hAnsi="Montserrat ExtraBold" w:hint="default"/>
        <w:color w:val="F05027" w:themeColor="accent1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Montserrat ExtraBold" w:hAnsi="Montserrat ExtraBold" w:hint="default"/>
        <w:color w:val="F05027" w:themeColor="accent1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ascii="Montserrat ExtraBold" w:hAnsi="Montserrat ExtraBold" w:hint="default"/>
        <w:color w:val="F05027" w:themeColor="accent1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Montserrat ExtraBold" w:hAnsi="Montserrat ExtraBold" w:hint="default"/>
        <w:color w:val="F05027" w:themeColor="accent1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ascii="Montserrat ExtraBold" w:hAnsi="Montserrat ExtraBold" w:hint="default"/>
        <w:color w:val="F05027" w:themeColor="accent1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Montserrat ExtraBold" w:hAnsi="Montserrat ExtraBold" w:hint="default"/>
        <w:color w:val="F05027" w:themeColor="accent1"/>
      </w:rPr>
    </w:lvl>
  </w:abstractNum>
  <w:abstractNum w:abstractNumId="15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3DE61DF"/>
    <w:multiLevelType w:val="multilevel"/>
    <w:tmpl w:val="0413001F"/>
    <w:numStyleLink w:val="111111"/>
  </w:abstractNum>
  <w:abstractNum w:abstractNumId="17" w15:restartNumberingAfterBreak="0">
    <w:nsid w:val="1E0C72D4"/>
    <w:multiLevelType w:val="multilevel"/>
    <w:tmpl w:val="0413001F"/>
    <w:numStyleLink w:val="111111"/>
  </w:abstractNum>
  <w:abstractNum w:abstractNumId="18" w15:restartNumberingAfterBreak="0">
    <w:nsid w:val="252C45D7"/>
    <w:multiLevelType w:val="multilevel"/>
    <w:tmpl w:val="78BC3584"/>
    <w:styleLink w:val="ListnumberFellowmind"/>
    <w:lvl w:ilvl="0">
      <w:start w:val="1"/>
      <w:numFmt w:val="none"/>
      <w:pStyle w:val="ListnumberbodytextFellowmind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1stlevelFellowmind"/>
      <w:lvlText w:val="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Listnumber2ndlevelFellowmind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pStyle w:val="Listnumber3rdlevelFellowmind"/>
      <w:lvlText w:val="%4"/>
      <w:lvlJc w:val="left"/>
      <w:pPr>
        <w:ind w:left="851" w:hanging="28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5E33EF9"/>
    <w:multiLevelType w:val="multilevel"/>
    <w:tmpl w:val="0413001F"/>
    <w:numStyleLink w:val="111111"/>
  </w:abstractNum>
  <w:abstractNum w:abstractNumId="20" w15:restartNumberingAfterBreak="0">
    <w:nsid w:val="2D665843"/>
    <w:multiLevelType w:val="multilevel"/>
    <w:tmpl w:val="ADA29096"/>
    <w:styleLink w:val="AppendixnumberingFellowmind"/>
    <w:lvl w:ilvl="0">
      <w:start w:val="1"/>
      <w:numFmt w:val="decimal"/>
      <w:suff w:val="space"/>
      <w:lvlText w:val="Appendix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21" w15:restartNumberingAfterBreak="0">
    <w:nsid w:val="3C8F708A"/>
    <w:multiLevelType w:val="multilevel"/>
    <w:tmpl w:val="89482298"/>
    <w:styleLink w:val="Numbering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0EF61F8"/>
    <w:multiLevelType w:val="multilevel"/>
    <w:tmpl w:val="B8BA660C"/>
    <w:styleLink w:val="HeadingnumberingFellowmind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3" w15:restartNumberingAfterBreak="0">
    <w:nsid w:val="417741DB"/>
    <w:multiLevelType w:val="multilevel"/>
    <w:tmpl w:val="0D68CA72"/>
    <w:styleLink w:val="Bulletlist"/>
    <w:lvl w:ilvl="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000000" w:themeColor="text1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95F7C54"/>
    <w:multiLevelType w:val="multilevel"/>
    <w:tmpl w:val="0F7436DA"/>
    <w:numStyleLink w:val="AgendaitemlistFellowmind"/>
  </w:abstractNum>
  <w:abstractNum w:abstractNumId="25" w15:restartNumberingAfterBreak="0">
    <w:nsid w:val="4C372459"/>
    <w:multiLevelType w:val="multilevel"/>
    <w:tmpl w:val="0413001F"/>
    <w:styleLink w:val="111111"/>
    <w:lvl w:ilvl="0">
      <w:start w:val="1"/>
      <w:numFmt w:val="decimal"/>
      <w:pStyle w:val="Heading1numberedFellowmind"/>
      <w:lvlText w:val="%1."/>
      <w:lvlJc w:val="left"/>
      <w:pPr>
        <w:ind w:left="360" w:hanging="360"/>
      </w:pPr>
    </w:lvl>
    <w:lvl w:ilvl="1">
      <w:start w:val="1"/>
      <w:numFmt w:val="decimal"/>
      <w:pStyle w:val="Heading2numberedFellowmind"/>
      <w:lvlText w:val="%1.%2."/>
      <w:lvlJc w:val="left"/>
      <w:pPr>
        <w:ind w:left="792" w:hanging="432"/>
      </w:pPr>
    </w:lvl>
    <w:lvl w:ilvl="2">
      <w:start w:val="1"/>
      <w:numFmt w:val="decimal"/>
      <w:pStyle w:val="Heading3nonumberFellowmind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C71C01"/>
    <w:multiLevelType w:val="multilevel"/>
    <w:tmpl w:val="6D2A79F2"/>
    <w:styleLink w:val="ListstandardFellowmind"/>
    <w:lvl w:ilvl="0">
      <w:start w:val="1"/>
      <w:numFmt w:val="bullet"/>
      <w:pStyle w:val="Liststandard1stlevelFellowmind"/>
      <w:lvlText w:val="•"/>
      <w:lvlJc w:val="left"/>
      <w:pPr>
        <w:ind w:left="284" w:hanging="284"/>
      </w:pPr>
      <w:rPr>
        <w:rFonts w:ascii="Montserrat ExtraBold" w:hAnsi="Montserrat ExtraBold" w:hint="default"/>
        <w:color w:val="7F7F7F" w:themeColor="text2"/>
      </w:rPr>
    </w:lvl>
    <w:lvl w:ilvl="1">
      <w:start w:val="1"/>
      <w:numFmt w:val="bullet"/>
      <w:pStyle w:val="Liststandard2ndlevelFellowmind"/>
      <w:lvlText w:val="-"/>
      <w:lvlJc w:val="left"/>
      <w:pPr>
        <w:ind w:left="568" w:hanging="284"/>
      </w:pPr>
      <w:rPr>
        <w:rFonts w:ascii="Roboto" w:hAnsi="Roboto" w:hint="default"/>
      </w:rPr>
    </w:lvl>
    <w:lvl w:ilvl="2">
      <w:start w:val="1"/>
      <w:numFmt w:val="bullet"/>
      <w:pStyle w:val="Liststandard3rdlevelFellowmind"/>
      <w:lvlText w:val="•"/>
      <w:lvlJc w:val="left"/>
      <w:pPr>
        <w:ind w:left="852" w:hanging="284"/>
      </w:pPr>
      <w:rPr>
        <w:rFonts w:ascii="Montserrat ExtraBold" w:hAnsi="Montserrat ExtraBold" w:hint="default"/>
        <w:color w:val="auto"/>
      </w:rPr>
    </w:lvl>
    <w:lvl w:ilvl="3">
      <w:start w:val="1"/>
      <w:numFmt w:val="bullet"/>
      <w:pStyle w:val="Liststandard4thlevelFellowmind"/>
      <w:lvlText w:val="-"/>
      <w:lvlJc w:val="left"/>
      <w:pPr>
        <w:ind w:left="1136" w:hanging="284"/>
      </w:pPr>
      <w:rPr>
        <w:rFonts w:ascii="Roboto" w:hAnsi="Roboto" w:hint="default"/>
      </w:rPr>
    </w:lvl>
    <w:lvl w:ilvl="4">
      <w:start w:val="1"/>
      <w:numFmt w:val="bullet"/>
      <w:pStyle w:val="Liststandard5thlevelFellowmind"/>
      <w:lvlText w:val="o"/>
      <w:lvlJc w:val="left"/>
      <w:pPr>
        <w:ind w:left="1420" w:hanging="284"/>
      </w:pPr>
      <w:rPr>
        <w:rFonts w:ascii="Courier New" w:hAnsi="Courier New" w:hint="default"/>
      </w:rPr>
    </w:lvl>
    <w:lvl w:ilvl="5">
      <w:start w:val="1"/>
      <w:numFmt w:val="bullet"/>
      <w:pStyle w:val="Liststandard6thlevelFellowmind"/>
      <w:lvlText w:val="-"/>
      <w:lvlJc w:val="left"/>
      <w:pPr>
        <w:ind w:left="1704" w:hanging="284"/>
      </w:pPr>
      <w:rPr>
        <w:rFonts w:ascii="Roboto" w:hAnsi="Roboto" w:hint="default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27" w15:restartNumberingAfterBreak="0">
    <w:nsid w:val="732C26FD"/>
    <w:multiLevelType w:val="hybridMultilevel"/>
    <w:tmpl w:val="C9484D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B586E"/>
    <w:multiLevelType w:val="multilevel"/>
    <w:tmpl w:val="0413001F"/>
    <w:numStyleLink w:val="111111"/>
  </w:abstractNum>
  <w:num w:numId="1" w16cid:durableId="47075846">
    <w:abstractNumId w:val="25"/>
  </w:num>
  <w:num w:numId="2" w16cid:durableId="2118062283">
    <w:abstractNumId w:val="15"/>
  </w:num>
  <w:num w:numId="3" w16cid:durableId="2019849923">
    <w:abstractNumId w:val="10"/>
  </w:num>
  <w:num w:numId="4" w16cid:durableId="1539463654">
    <w:abstractNumId w:val="24"/>
  </w:num>
  <w:num w:numId="5" w16cid:durableId="468286572">
    <w:abstractNumId w:val="20"/>
  </w:num>
  <w:num w:numId="6" w16cid:durableId="125436569">
    <w:abstractNumId w:val="13"/>
  </w:num>
  <w:num w:numId="7" w16cid:durableId="1355612447">
    <w:abstractNumId w:val="23"/>
  </w:num>
  <w:num w:numId="8" w16cid:durableId="1032193158">
    <w:abstractNumId w:val="22"/>
  </w:num>
  <w:num w:numId="9" w16cid:durableId="1136334845">
    <w:abstractNumId w:val="9"/>
  </w:num>
  <w:num w:numId="10" w16cid:durableId="1840539400">
    <w:abstractNumId w:val="7"/>
  </w:num>
  <w:num w:numId="11" w16cid:durableId="936014641">
    <w:abstractNumId w:val="6"/>
  </w:num>
  <w:num w:numId="12" w16cid:durableId="1477450301">
    <w:abstractNumId w:val="5"/>
  </w:num>
  <w:num w:numId="13" w16cid:durableId="2022973137">
    <w:abstractNumId w:val="4"/>
  </w:num>
  <w:num w:numId="14" w16cid:durableId="625503014">
    <w:abstractNumId w:val="14"/>
  </w:num>
  <w:num w:numId="15" w16cid:durableId="1133523338">
    <w:abstractNumId w:val="11"/>
  </w:num>
  <w:num w:numId="16" w16cid:durableId="478617775">
    <w:abstractNumId w:val="12"/>
  </w:num>
  <w:num w:numId="17" w16cid:durableId="100296007">
    <w:abstractNumId w:val="8"/>
  </w:num>
  <w:num w:numId="18" w16cid:durableId="372578870">
    <w:abstractNumId w:val="3"/>
  </w:num>
  <w:num w:numId="19" w16cid:durableId="641010280">
    <w:abstractNumId w:val="2"/>
  </w:num>
  <w:num w:numId="20" w16cid:durableId="2142072730">
    <w:abstractNumId w:val="1"/>
  </w:num>
  <w:num w:numId="21" w16cid:durableId="969095626">
    <w:abstractNumId w:val="0"/>
  </w:num>
  <w:num w:numId="22" w16cid:durableId="644549757">
    <w:abstractNumId w:val="18"/>
  </w:num>
  <w:num w:numId="23" w16cid:durableId="2062745963">
    <w:abstractNumId w:val="26"/>
    <w:lvlOverride w:ilvl="0">
      <w:lvl w:ilvl="0">
        <w:start w:val="1"/>
        <w:numFmt w:val="bullet"/>
        <w:pStyle w:val="Liststandard1stlevelFellowmind"/>
        <w:lvlText w:val="•"/>
        <w:lvlJc w:val="left"/>
        <w:pPr>
          <w:ind w:left="284" w:hanging="284"/>
        </w:pPr>
        <w:rPr>
          <w:rFonts w:ascii="Montserrat ExtraBold" w:hAnsi="Montserrat ExtraBold" w:hint="default"/>
          <w:color w:val="000000" w:themeColor="text1"/>
        </w:rPr>
      </w:lvl>
    </w:lvlOverride>
  </w:num>
  <w:num w:numId="24" w16cid:durableId="259727993">
    <w:abstractNumId w:val="21"/>
  </w:num>
  <w:num w:numId="25" w16cid:durableId="662972554">
    <w:abstractNumId w:val="26"/>
  </w:num>
  <w:num w:numId="26" w16cid:durableId="450517227">
    <w:abstractNumId w:val="28"/>
  </w:num>
  <w:num w:numId="27" w16cid:durableId="1462000119">
    <w:abstractNumId w:val="17"/>
  </w:num>
  <w:num w:numId="28" w16cid:durableId="1088576501">
    <w:abstractNumId w:val="16"/>
  </w:num>
  <w:num w:numId="29" w16cid:durableId="839582376">
    <w:abstractNumId w:val="19"/>
  </w:num>
  <w:num w:numId="30" w16cid:durableId="96143669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1" w:dllVersion="512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5C"/>
    <w:rsid w:val="00002996"/>
    <w:rsid w:val="00003633"/>
    <w:rsid w:val="00004562"/>
    <w:rsid w:val="000053DE"/>
    <w:rsid w:val="00006237"/>
    <w:rsid w:val="0000628C"/>
    <w:rsid w:val="0000663D"/>
    <w:rsid w:val="00010D95"/>
    <w:rsid w:val="00011BFA"/>
    <w:rsid w:val="00013116"/>
    <w:rsid w:val="0001345F"/>
    <w:rsid w:val="00023E1A"/>
    <w:rsid w:val="00024DF9"/>
    <w:rsid w:val="0002562D"/>
    <w:rsid w:val="00033E75"/>
    <w:rsid w:val="00035232"/>
    <w:rsid w:val="00036A25"/>
    <w:rsid w:val="000418EF"/>
    <w:rsid w:val="0005058A"/>
    <w:rsid w:val="00051E88"/>
    <w:rsid w:val="0005205D"/>
    <w:rsid w:val="00052FF4"/>
    <w:rsid w:val="00053E43"/>
    <w:rsid w:val="0005430B"/>
    <w:rsid w:val="00055FD7"/>
    <w:rsid w:val="000612D6"/>
    <w:rsid w:val="000632CC"/>
    <w:rsid w:val="00071EBB"/>
    <w:rsid w:val="00072413"/>
    <w:rsid w:val="00074DAC"/>
    <w:rsid w:val="0008264F"/>
    <w:rsid w:val="00085979"/>
    <w:rsid w:val="0009698A"/>
    <w:rsid w:val="000975FF"/>
    <w:rsid w:val="000A1B78"/>
    <w:rsid w:val="000A3D1B"/>
    <w:rsid w:val="000B5821"/>
    <w:rsid w:val="000C0969"/>
    <w:rsid w:val="000C098B"/>
    <w:rsid w:val="000C1A1A"/>
    <w:rsid w:val="000C2BE2"/>
    <w:rsid w:val="000C3845"/>
    <w:rsid w:val="000C385E"/>
    <w:rsid w:val="000D2DE5"/>
    <w:rsid w:val="000D6AB7"/>
    <w:rsid w:val="000E289A"/>
    <w:rsid w:val="000E4D68"/>
    <w:rsid w:val="000E4EDC"/>
    <w:rsid w:val="000E55A1"/>
    <w:rsid w:val="000E6E43"/>
    <w:rsid w:val="000F1ECA"/>
    <w:rsid w:val="000F213A"/>
    <w:rsid w:val="000F297E"/>
    <w:rsid w:val="000F2D93"/>
    <w:rsid w:val="000F650E"/>
    <w:rsid w:val="000F6596"/>
    <w:rsid w:val="000F6D02"/>
    <w:rsid w:val="000F7AED"/>
    <w:rsid w:val="00100B98"/>
    <w:rsid w:val="001036A7"/>
    <w:rsid w:val="001043F8"/>
    <w:rsid w:val="00105EB4"/>
    <w:rsid w:val="00106601"/>
    <w:rsid w:val="00110A9F"/>
    <w:rsid w:val="00111AEB"/>
    <w:rsid w:val="00112646"/>
    <w:rsid w:val="00115C9D"/>
    <w:rsid w:val="001170AE"/>
    <w:rsid w:val="00117573"/>
    <w:rsid w:val="00122DC1"/>
    <w:rsid w:val="00122DED"/>
    <w:rsid w:val="00127A92"/>
    <w:rsid w:val="00127E3B"/>
    <w:rsid w:val="00132265"/>
    <w:rsid w:val="0013431D"/>
    <w:rsid w:val="00135A2A"/>
    <w:rsid w:val="00135E7B"/>
    <w:rsid w:val="00137CBB"/>
    <w:rsid w:val="0014505C"/>
    <w:rsid w:val="00145B8E"/>
    <w:rsid w:val="0014640F"/>
    <w:rsid w:val="001525BD"/>
    <w:rsid w:val="00152788"/>
    <w:rsid w:val="001549FA"/>
    <w:rsid w:val="001579D8"/>
    <w:rsid w:val="0017032E"/>
    <w:rsid w:val="0018093D"/>
    <w:rsid w:val="00181B05"/>
    <w:rsid w:val="00183E91"/>
    <w:rsid w:val="0018482C"/>
    <w:rsid w:val="00190551"/>
    <w:rsid w:val="00191022"/>
    <w:rsid w:val="00197EAF"/>
    <w:rsid w:val="001A2714"/>
    <w:rsid w:val="001B16C3"/>
    <w:rsid w:val="001B1B37"/>
    <w:rsid w:val="001B3A11"/>
    <w:rsid w:val="001B4C7E"/>
    <w:rsid w:val="001B59D1"/>
    <w:rsid w:val="001C11BE"/>
    <w:rsid w:val="001C1849"/>
    <w:rsid w:val="001C4537"/>
    <w:rsid w:val="001C63E7"/>
    <w:rsid w:val="001C7CC0"/>
    <w:rsid w:val="001D2A06"/>
    <w:rsid w:val="001E2293"/>
    <w:rsid w:val="001E34AC"/>
    <w:rsid w:val="001E6302"/>
    <w:rsid w:val="001F5B4F"/>
    <w:rsid w:val="001F5C28"/>
    <w:rsid w:val="001F6547"/>
    <w:rsid w:val="0020548B"/>
    <w:rsid w:val="0020607F"/>
    <w:rsid w:val="00206FF8"/>
    <w:rsid w:val="002074B2"/>
    <w:rsid w:val="00216489"/>
    <w:rsid w:val="00220A9C"/>
    <w:rsid w:val="002260B3"/>
    <w:rsid w:val="00230B64"/>
    <w:rsid w:val="00236DE9"/>
    <w:rsid w:val="0024210D"/>
    <w:rsid w:val="00242226"/>
    <w:rsid w:val="00247C51"/>
    <w:rsid w:val="00250474"/>
    <w:rsid w:val="002518D2"/>
    <w:rsid w:val="00256039"/>
    <w:rsid w:val="00257AA9"/>
    <w:rsid w:val="002614A1"/>
    <w:rsid w:val="0026223C"/>
    <w:rsid w:val="00262D4E"/>
    <w:rsid w:val="002646C8"/>
    <w:rsid w:val="00280FEF"/>
    <w:rsid w:val="00282B5D"/>
    <w:rsid w:val="00283592"/>
    <w:rsid w:val="00286914"/>
    <w:rsid w:val="002948A1"/>
    <w:rsid w:val="00294CD2"/>
    <w:rsid w:val="002A174A"/>
    <w:rsid w:val="002A23CA"/>
    <w:rsid w:val="002A2B87"/>
    <w:rsid w:val="002A2E44"/>
    <w:rsid w:val="002A6E21"/>
    <w:rsid w:val="002B0204"/>
    <w:rsid w:val="002B08A4"/>
    <w:rsid w:val="002B0E18"/>
    <w:rsid w:val="002B2998"/>
    <w:rsid w:val="002B64EE"/>
    <w:rsid w:val="002C1A39"/>
    <w:rsid w:val="002C46FB"/>
    <w:rsid w:val="002C67D4"/>
    <w:rsid w:val="002C6D2D"/>
    <w:rsid w:val="002D0E88"/>
    <w:rsid w:val="002D4F37"/>
    <w:rsid w:val="002D52B2"/>
    <w:rsid w:val="002E2611"/>
    <w:rsid w:val="002E274E"/>
    <w:rsid w:val="002E42DE"/>
    <w:rsid w:val="002F7B77"/>
    <w:rsid w:val="003063C0"/>
    <w:rsid w:val="00310C04"/>
    <w:rsid w:val="003124AA"/>
    <w:rsid w:val="003145A0"/>
    <w:rsid w:val="00315CA7"/>
    <w:rsid w:val="00317DEA"/>
    <w:rsid w:val="00323121"/>
    <w:rsid w:val="0032490B"/>
    <w:rsid w:val="00325086"/>
    <w:rsid w:val="0032576C"/>
    <w:rsid w:val="00327696"/>
    <w:rsid w:val="00330108"/>
    <w:rsid w:val="00334D4B"/>
    <w:rsid w:val="00335B5E"/>
    <w:rsid w:val="00337DDE"/>
    <w:rsid w:val="003453ED"/>
    <w:rsid w:val="00345D9F"/>
    <w:rsid w:val="00346631"/>
    <w:rsid w:val="003478F4"/>
    <w:rsid w:val="00351091"/>
    <w:rsid w:val="00364E1D"/>
    <w:rsid w:val="00365254"/>
    <w:rsid w:val="00365327"/>
    <w:rsid w:val="00374C23"/>
    <w:rsid w:val="00374D9A"/>
    <w:rsid w:val="00377612"/>
    <w:rsid w:val="003816D0"/>
    <w:rsid w:val="00382603"/>
    <w:rsid w:val="00382FAE"/>
    <w:rsid w:val="0038399F"/>
    <w:rsid w:val="00390B9E"/>
    <w:rsid w:val="0039126D"/>
    <w:rsid w:val="00391861"/>
    <w:rsid w:val="0039319A"/>
    <w:rsid w:val="00395333"/>
    <w:rsid w:val="003964D4"/>
    <w:rsid w:val="0039656A"/>
    <w:rsid w:val="003A373D"/>
    <w:rsid w:val="003A5ED3"/>
    <w:rsid w:val="003A6677"/>
    <w:rsid w:val="003B14A0"/>
    <w:rsid w:val="003B25A7"/>
    <w:rsid w:val="003B33C5"/>
    <w:rsid w:val="003B7445"/>
    <w:rsid w:val="003D09E4"/>
    <w:rsid w:val="003D28A8"/>
    <w:rsid w:val="003D414A"/>
    <w:rsid w:val="003D5077"/>
    <w:rsid w:val="003D63A1"/>
    <w:rsid w:val="003D74C6"/>
    <w:rsid w:val="003E30F2"/>
    <w:rsid w:val="003E3B7D"/>
    <w:rsid w:val="003F2747"/>
    <w:rsid w:val="003F4B45"/>
    <w:rsid w:val="003F7F6E"/>
    <w:rsid w:val="004001AF"/>
    <w:rsid w:val="0040337C"/>
    <w:rsid w:val="00403CF1"/>
    <w:rsid w:val="004070CF"/>
    <w:rsid w:val="00413D08"/>
    <w:rsid w:val="0041674F"/>
    <w:rsid w:val="004167C5"/>
    <w:rsid w:val="00417566"/>
    <w:rsid w:val="00417C3F"/>
    <w:rsid w:val="0042594D"/>
    <w:rsid w:val="004379A2"/>
    <w:rsid w:val="00440832"/>
    <w:rsid w:val="0044481B"/>
    <w:rsid w:val="00447D02"/>
    <w:rsid w:val="00451FDB"/>
    <w:rsid w:val="00455AD9"/>
    <w:rsid w:val="004564A6"/>
    <w:rsid w:val="00464C8A"/>
    <w:rsid w:val="004656F6"/>
    <w:rsid w:val="004659D3"/>
    <w:rsid w:val="00466D71"/>
    <w:rsid w:val="0047392D"/>
    <w:rsid w:val="00474B26"/>
    <w:rsid w:val="0047518D"/>
    <w:rsid w:val="00475514"/>
    <w:rsid w:val="004804E1"/>
    <w:rsid w:val="00483C5E"/>
    <w:rsid w:val="00484C8E"/>
    <w:rsid w:val="00486319"/>
    <w:rsid w:val="00487543"/>
    <w:rsid w:val="004875E2"/>
    <w:rsid w:val="00490BBD"/>
    <w:rsid w:val="004A4FBF"/>
    <w:rsid w:val="004A78D5"/>
    <w:rsid w:val="004C00BD"/>
    <w:rsid w:val="004C1F2A"/>
    <w:rsid w:val="004C7A18"/>
    <w:rsid w:val="004D235C"/>
    <w:rsid w:val="004D2412"/>
    <w:rsid w:val="004E0DEB"/>
    <w:rsid w:val="004E25F3"/>
    <w:rsid w:val="004E3D5C"/>
    <w:rsid w:val="004F024B"/>
    <w:rsid w:val="004F2971"/>
    <w:rsid w:val="004F2E26"/>
    <w:rsid w:val="004F6A99"/>
    <w:rsid w:val="00500AEB"/>
    <w:rsid w:val="00501A64"/>
    <w:rsid w:val="005024C0"/>
    <w:rsid w:val="0050318A"/>
    <w:rsid w:val="00503BFD"/>
    <w:rsid w:val="005043E5"/>
    <w:rsid w:val="005057F9"/>
    <w:rsid w:val="00505D4B"/>
    <w:rsid w:val="00507A24"/>
    <w:rsid w:val="00507A45"/>
    <w:rsid w:val="00510557"/>
    <w:rsid w:val="005105F2"/>
    <w:rsid w:val="00512194"/>
    <w:rsid w:val="00513BFC"/>
    <w:rsid w:val="00515E2F"/>
    <w:rsid w:val="00521726"/>
    <w:rsid w:val="005229C8"/>
    <w:rsid w:val="00522B84"/>
    <w:rsid w:val="00523CE0"/>
    <w:rsid w:val="00526530"/>
    <w:rsid w:val="0053645C"/>
    <w:rsid w:val="005372E6"/>
    <w:rsid w:val="00545244"/>
    <w:rsid w:val="0054653C"/>
    <w:rsid w:val="00546923"/>
    <w:rsid w:val="00546B14"/>
    <w:rsid w:val="00553801"/>
    <w:rsid w:val="005615BE"/>
    <w:rsid w:val="00562E3D"/>
    <w:rsid w:val="00570368"/>
    <w:rsid w:val="005734C4"/>
    <w:rsid w:val="00575FFC"/>
    <w:rsid w:val="00582831"/>
    <w:rsid w:val="00584220"/>
    <w:rsid w:val="00584D32"/>
    <w:rsid w:val="005A2BEC"/>
    <w:rsid w:val="005A6203"/>
    <w:rsid w:val="005A6922"/>
    <w:rsid w:val="005B40A5"/>
    <w:rsid w:val="005B4FAF"/>
    <w:rsid w:val="005B5402"/>
    <w:rsid w:val="005B6BD9"/>
    <w:rsid w:val="005C5603"/>
    <w:rsid w:val="005C5915"/>
    <w:rsid w:val="005C6668"/>
    <w:rsid w:val="005D037F"/>
    <w:rsid w:val="005D195F"/>
    <w:rsid w:val="005D4151"/>
    <w:rsid w:val="005D5E21"/>
    <w:rsid w:val="005E3905"/>
    <w:rsid w:val="005E5D44"/>
    <w:rsid w:val="006040DB"/>
    <w:rsid w:val="006045A8"/>
    <w:rsid w:val="00607E95"/>
    <w:rsid w:val="00610369"/>
    <w:rsid w:val="00612C22"/>
    <w:rsid w:val="00614998"/>
    <w:rsid w:val="0061555D"/>
    <w:rsid w:val="00615AAF"/>
    <w:rsid w:val="006246AB"/>
    <w:rsid w:val="006271BC"/>
    <w:rsid w:val="00633A89"/>
    <w:rsid w:val="0064736E"/>
    <w:rsid w:val="00650132"/>
    <w:rsid w:val="00664EE1"/>
    <w:rsid w:val="00672D3D"/>
    <w:rsid w:val="006767B2"/>
    <w:rsid w:val="00685EED"/>
    <w:rsid w:val="006953A2"/>
    <w:rsid w:val="00695C36"/>
    <w:rsid w:val="006A1E0B"/>
    <w:rsid w:val="006A387A"/>
    <w:rsid w:val="006B6044"/>
    <w:rsid w:val="006B7B94"/>
    <w:rsid w:val="006C2E2A"/>
    <w:rsid w:val="006C4D66"/>
    <w:rsid w:val="006C5079"/>
    <w:rsid w:val="006C6A9D"/>
    <w:rsid w:val="006D1154"/>
    <w:rsid w:val="006D2ECD"/>
    <w:rsid w:val="006F4260"/>
    <w:rsid w:val="00700A2D"/>
    <w:rsid w:val="007018E1"/>
    <w:rsid w:val="00703626"/>
    <w:rsid w:val="00703BD3"/>
    <w:rsid w:val="00703DE5"/>
    <w:rsid w:val="00705849"/>
    <w:rsid w:val="00705F20"/>
    <w:rsid w:val="00706308"/>
    <w:rsid w:val="007063FC"/>
    <w:rsid w:val="00706D10"/>
    <w:rsid w:val="007125A7"/>
    <w:rsid w:val="00712665"/>
    <w:rsid w:val="0071386B"/>
    <w:rsid w:val="0071558D"/>
    <w:rsid w:val="007169FC"/>
    <w:rsid w:val="0072479C"/>
    <w:rsid w:val="0072539D"/>
    <w:rsid w:val="007358BA"/>
    <w:rsid w:val="007361EE"/>
    <w:rsid w:val="00736D3D"/>
    <w:rsid w:val="00742833"/>
    <w:rsid w:val="0074303C"/>
    <w:rsid w:val="00744273"/>
    <w:rsid w:val="00750733"/>
    <w:rsid w:val="007525D1"/>
    <w:rsid w:val="00756C31"/>
    <w:rsid w:val="00763B35"/>
    <w:rsid w:val="00764AF2"/>
    <w:rsid w:val="00766E99"/>
    <w:rsid w:val="00770652"/>
    <w:rsid w:val="00772EE8"/>
    <w:rsid w:val="00775717"/>
    <w:rsid w:val="00776618"/>
    <w:rsid w:val="00776FB1"/>
    <w:rsid w:val="00777CB3"/>
    <w:rsid w:val="00777F75"/>
    <w:rsid w:val="0078653F"/>
    <w:rsid w:val="00786615"/>
    <w:rsid w:val="00787B55"/>
    <w:rsid w:val="0079179F"/>
    <w:rsid w:val="00792971"/>
    <w:rsid w:val="00793597"/>
    <w:rsid w:val="00796A8D"/>
    <w:rsid w:val="007A1AFB"/>
    <w:rsid w:val="007A1F47"/>
    <w:rsid w:val="007A2F54"/>
    <w:rsid w:val="007A37C8"/>
    <w:rsid w:val="007A5FB0"/>
    <w:rsid w:val="007A733E"/>
    <w:rsid w:val="007B24C4"/>
    <w:rsid w:val="007B5373"/>
    <w:rsid w:val="007C0010"/>
    <w:rsid w:val="007C037C"/>
    <w:rsid w:val="007C18A5"/>
    <w:rsid w:val="007C29F8"/>
    <w:rsid w:val="007C2B89"/>
    <w:rsid w:val="007C309A"/>
    <w:rsid w:val="007D4A7D"/>
    <w:rsid w:val="007D6578"/>
    <w:rsid w:val="007E33B5"/>
    <w:rsid w:val="007E6192"/>
    <w:rsid w:val="007E7724"/>
    <w:rsid w:val="007F01DE"/>
    <w:rsid w:val="007F0DCD"/>
    <w:rsid w:val="007F35E3"/>
    <w:rsid w:val="007F3C41"/>
    <w:rsid w:val="007F48F0"/>
    <w:rsid w:val="007F653F"/>
    <w:rsid w:val="008057CF"/>
    <w:rsid w:val="008064EE"/>
    <w:rsid w:val="00810585"/>
    <w:rsid w:val="008111AD"/>
    <w:rsid w:val="00815AEE"/>
    <w:rsid w:val="0081621D"/>
    <w:rsid w:val="0081632B"/>
    <w:rsid w:val="0082279D"/>
    <w:rsid w:val="00826EA4"/>
    <w:rsid w:val="0082722E"/>
    <w:rsid w:val="00831A5D"/>
    <w:rsid w:val="00832239"/>
    <w:rsid w:val="0083455F"/>
    <w:rsid w:val="00844779"/>
    <w:rsid w:val="008519FB"/>
    <w:rsid w:val="00854B34"/>
    <w:rsid w:val="00856B05"/>
    <w:rsid w:val="0086137E"/>
    <w:rsid w:val="00865B98"/>
    <w:rsid w:val="00865C0E"/>
    <w:rsid w:val="008736AE"/>
    <w:rsid w:val="00874FFD"/>
    <w:rsid w:val="008775D3"/>
    <w:rsid w:val="00877F2D"/>
    <w:rsid w:val="00882ACC"/>
    <w:rsid w:val="00886A41"/>
    <w:rsid w:val="00886BB9"/>
    <w:rsid w:val="00886F80"/>
    <w:rsid w:val="008870F0"/>
    <w:rsid w:val="0088739A"/>
    <w:rsid w:val="0088791C"/>
    <w:rsid w:val="00892686"/>
    <w:rsid w:val="00893934"/>
    <w:rsid w:val="008A2248"/>
    <w:rsid w:val="008B39C1"/>
    <w:rsid w:val="008B5CD1"/>
    <w:rsid w:val="008C2F90"/>
    <w:rsid w:val="008C432A"/>
    <w:rsid w:val="008C702B"/>
    <w:rsid w:val="008C7E85"/>
    <w:rsid w:val="008C7FA8"/>
    <w:rsid w:val="008D23E7"/>
    <w:rsid w:val="008D3A1C"/>
    <w:rsid w:val="008D57BA"/>
    <w:rsid w:val="008D7BDD"/>
    <w:rsid w:val="008F3056"/>
    <w:rsid w:val="0090724E"/>
    <w:rsid w:val="00910D57"/>
    <w:rsid w:val="00917515"/>
    <w:rsid w:val="00920C17"/>
    <w:rsid w:val="0092191D"/>
    <w:rsid w:val="009221AC"/>
    <w:rsid w:val="009225D7"/>
    <w:rsid w:val="00926A5A"/>
    <w:rsid w:val="00930E93"/>
    <w:rsid w:val="00932C88"/>
    <w:rsid w:val="00934750"/>
    <w:rsid w:val="00934B06"/>
    <w:rsid w:val="00934E30"/>
    <w:rsid w:val="00935271"/>
    <w:rsid w:val="00942B90"/>
    <w:rsid w:val="00943209"/>
    <w:rsid w:val="0094509D"/>
    <w:rsid w:val="00945318"/>
    <w:rsid w:val="009457F6"/>
    <w:rsid w:val="00946404"/>
    <w:rsid w:val="009477DA"/>
    <w:rsid w:val="00950DB4"/>
    <w:rsid w:val="0095153F"/>
    <w:rsid w:val="00952C80"/>
    <w:rsid w:val="009534C6"/>
    <w:rsid w:val="009606EB"/>
    <w:rsid w:val="00963973"/>
    <w:rsid w:val="0096520D"/>
    <w:rsid w:val="00971B3B"/>
    <w:rsid w:val="009734D4"/>
    <w:rsid w:val="00973B71"/>
    <w:rsid w:val="00973D17"/>
    <w:rsid w:val="009752DA"/>
    <w:rsid w:val="00982053"/>
    <w:rsid w:val="00985A6A"/>
    <w:rsid w:val="00986C36"/>
    <w:rsid w:val="00993005"/>
    <w:rsid w:val="00994C1F"/>
    <w:rsid w:val="009970D3"/>
    <w:rsid w:val="009C09F2"/>
    <w:rsid w:val="009C0B35"/>
    <w:rsid w:val="009C1976"/>
    <w:rsid w:val="009D0566"/>
    <w:rsid w:val="009D3FA7"/>
    <w:rsid w:val="009D5AE2"/>
    <w:rsid w:val="009D6F9C"/>
    <w:rsid w:val="009E2780"/>
    <w:rsid w:val="009E334D"/>
    <w:rsid w:val="009E4F3A"/>
    <w:rsid w:val="009F6DF3"/>
    <w:rsid w:val="00A01CD1"/>
    <w:rsid w:val="00A02046"/>
    <w:rsid w:val="00A02D9E"/>
    <w:rsid w:val="00A04258"/>
    <w:rsid w:val="00A07FEF"/>
    <w:rsid w:val="00A1247E"/>
    <w:rsid w:val="00A13AC5"/>
    <w:rsid w:val="00A1497C"/>
    <w:rsid w:val="00A16413"/>
    <w:rsid w:val="00A21956"/>
    <w:rsid w:val="00A31CE4"/>
    <w:rsid w:val="00A401F0"/>
    <w:rsid w:val="00A42EEC"/>
    <w:rsid w:val="00A459D5"/>
    <w:rsid w:val="00A50406"/>
    <w:rsid w:val="00A50767"/>
    <w:rsid w:val="00A50B18"/>
    <w:rsid w:val="00A60A58"/>
    <w:rsid w:val="00A618B2"/>
    <w:rsid w:val="00A6357C"/>
    <w:rsid w:val="00A65B09"/>
    <w:rsid w:val="00A670BB"/>
    <w:rsid w:val="00A72C5C"/>
    <w:rsid w:val="00A742FA"/>
    <w:rsid w:val="00A743F0"/>
    <w:rsid w:val="00A76E7C"/>
    <w:rsid w:val="00A829D3"/>
    <w:rsid w:val="00A875F7"/>
    <w:rsid w:val="00A90BB5"/>
    <w:rsid w:val="00A9666A"/>
    <w:rsid w:val="00A96C5F"/>
    <w:rsid w:val="00AB0D90"/>
    <w:rsid w:val="00AB1E21"/>
    <w:rsid w:val="00AB1E30"/>
    <w:rsid w:val="00AB22E8"/>
    <w:rsid w:val="00AB2477"/>
    <w:rsid w:val="00AB56F0"/>
    <w:rsid w:val="00AB5CE8"/>
    <w:rsid w:val="00AB5DBD"/>
    <w:rsid w:val="00AC273E"/>
    <w:rsid w:val="00AD16D0"/>
    <w:rsid w:val="00AD24E6"/>
    <w:rsid w:val="00AD31A0"/>
    <w:rsid w:val="00AD3FE6"/>
    <w:rsid w:val="00AD4DF7"/>
    <w:rsid w:val="00AD7E7D"/>
    <w:rsid w:val="00AE0183"/>
    <w:rsid w:val="00AE2110"/>
    <w:rsid w:val="00AE2EB1"/>
    <w:rsid w:val="00AE4099"/>
    <w:rsid w:val="00B01DA1"/>
    <w:rsid w:val="00B03560"/>
    <w:rsid w:val="00B10EBF"/>
    <w:rsid w:val="00B11A76"/>
    <w:rsid w:val="00B233E3"/>
    <w:rsid w:val="00B237FC"/>
    <w:rsid w:val="00B238DE"/>
    <w:rsid w:val="00B302D9"/>
    <w:rsid w:val="00B30790"/>
    <w:rsid w:val="00B30CFD"/>
    <w:rsid w:val="00B36BBF"/>
    <w:rsid w:val="00B40D36"/>
    <w:rsid w:val="00B41335"/>
    <w:rsid w:val="00B43490"/>
    <w:rsid w:val="00B460C2"/>
    <w:rsid w:val="00B47298"/>
    <w:rsid w:val="00B55943"/>
    <w:rsid w:val="00B56941"/>
    <w:rsid w:val="00B56A90"/>
    <w:rsid w:val="00B64B25"/>
    <w:rsid w:val="00B677B0"/>
    <w:rsid w:val="00B75ED8"/>
    <w:rsid w:val="00B77809"/>
    <w:rsid w:val="00B81366"/>
    <w:rsid w:val="00B835D9"/>
    <w:rsid w:val="00B837F4"/>
    <w:rsid w:val="00B85AA7"/>
    <w:rsid w:val="00B86829"/>
    <w:rsid w:val="00B90612"/>
    <w:rsid w:val="00B90833"/>
    <w:rsid w:val="00B917DD"/>
    <w:rsid w:val="00B92147"/>
    <w:rsid w:val="00B9540B"/>
    <w:rsid w:val="00BA16DC"/>
    <w:rsid w:val="00BA3794"/>
    <w:rsid w:val="00BA3F4D"/>
    <w:rsid w:val="00BA52E7"/>
    <w:rsid w:val="00BA79E3"/>
    <w:rsid w:val="00BB1FC1"/>
    <w:rsid w:val="00BB2DFC"/>
    <w:rsid w:val="00BB31CE"/>
    <w:rsid w:val="00BB4458"/>
    <w:rsid w:val="00BC0188"/>
    <w:rsid w:val="00BC6FB7"/>
    <w:rsid w:val="00BC77D8"/>
    <w:rsid w:val="00BD6F9D"/>
    <w:rsid w:val="00BE31FA"/>
    <w:rsid w:val="00BE64B3"/>
    <w:rsid w:val="00BF3E66"/>
    <w:rsid w:val="00BF5068"/>
    <w:rsid w:val="00BF6A7B"/>
    <w:rsid w:val="00BF7D62"/>
    <w:rsid w:val="00C005D5"/>
    <w:rsid w:val="00C02D88"/>
    <w:rsid w:val="00C06D9A"/>
    <w:rsid w:val="00C079EF"/>
    <w:rsid w:val="00C12985"/>
    <w:rsid w:val="00C13AA8"/>
    <w:rsid w:val="00C148FF"/>
    <w:rsid w:val="00C201EB"/>
    <w:rsid w:val="00C33308"/>
    <w:rsid w:val="00C4003A"/>
    <w:rsid w:val="00C41422"/>
    <w:rsid w:val="00C431DD"/>
    <w:rsid w:val="00C51137"/>
    <w:rsid w:val="00C532D9"/>
    <w:rsid w:val="00C57E15"/>
    <w:rsid w:val="00C62D14"/>
    <w:rsid w:val="00C656DA"/>
    <w:rsid w:val="00C748C4"/>
    <w:rsid w:val="00C76332"/>
    <w:rsid w:val="00C830F5"/>
    <w:rsid w:val="00C862AD"/>
    <w:rsid w:val="00C92E08"/>
    <w:rsid w:val="00C93473"/>
    <w:rsid w:val="00C948B6"/>
    <w:rsid w:val="00C95B20"/>
    <w:rsid w:val="00CA116E"/>
    <w:rsid w:val="00CA1FE3"/>
    <w:rsid w:val="00CA2301"/>
    <w:rsid w:val="00CA332D"/>
    <w:rsid w:val="00CB3533"/>
    <w:rsid w:val="00CB7600"/>
    <w:rsid w:val="00CB7D61"/>
    <w:rsid w:val="00CC1CE2"/>
    <w:rsid w:val="00CC353A"/>
    <w:rsid w:val="00CC4640"/>
    <w:rsid w:val="00CC6A4B"/>
    <w:rsid w:val="00CC6E0B"/>
    <w:rsid w:val="00CD38DE"/>
    <w:rsid w:val="00CD5254"/>
    <w:rsid w:val="00CD570D"/>
    <w:rsid w:val="00CD6BE9"/>
    <w:rsid w:val="00CD6FF7"/>
    <w:rsid w:val="00CD7A5A"/>
    <w:rsid w:val="00CE2BA6"/>
    <w:rsid w:val="00CE377E"/>
    <w:rsid w:val="00CE4885"/>
    <w:rsid w:val="00CE59FB"/>
    <w:rsid w:val="00CF2B0C"/>
    <w:rsid w:val="00CF4435"/>
    <w:rsid w:val="00CF5AB1"/>
    <w:rsid w:val="00CF5D03"/>
    <w:rsid w:val="00D023A0"/>
    <w:rsid w:val="00D1271C"/>
    <w:rsid w:val="00D16E87"/>
    <w:rsid w:val="00D1708F"/>
    <w:rsid w:val="00D20B02"/>
    <w:rsid w:val="00D20D05"/>
    <w:rsid w:val="00D26DA5"/>
    <w:rsid w:val="00D27D0E"/>
    <w:rsid w:val="00D300FA"/>
    <w:rsid w:val="00D3043D"/>
    <w:rsid w:val="00D35DA7"/>
    <w:rsid w:val="00D360DF"/>
    <w:rsid w:val="00D37484"/>
    <w:rsid w:val="00D43ED8"/>
    <w:rsid w:val="00D47AD0"/>
    <w:rsid w:val="00D525D8"/>
    <w:rsid w:val="00D5439C"/>
    <w:rsid w:val="00D548FD"/>
    <w:rsid w:val="00D55672"/>
    <w:rsid w:val="00D57A57"/>
    <w:rsid w:val="00D613A9"/>
    <w:rsid w:val="00D6223D"/>
    <w:rsid w:val="00D6370E"/>
    <w:rsid w:val="00D71D32"/>
    <w:rsid w:val="00D7238E"/>
    <w:rsid w:val="00D73003"/>
    <w:rsid w:val="00D73773"/>
    <w:rsid w:val="00D73C03"/>
    <w:rsid w:val="00D92EDA"/>
    <w:rsid w:val="00D9359B"/>
    <w:rsid w:val="00DA4815"/>
    <w:rsid w:val="00DA6731"/>
    <w:rsid w:val="00DA7A62"/>
    <w:rsid w:val="00DB0413"/>
    <w:rsid w:val="00DB0F15"/>
    <w:rsid w:val="00DB3292"/>
    <w:rsid w:val="00DB7D06"/>
    <w:rsid w:val="00DC15BA"/>
    <w:rsid w:val="00DC1D73"/>
    <w:rsid w:val="00DC2F99"/>
    <w:rsid w:val="00DC33AA"/>
    <w:rsid w:val="00DC489D"/>
    <w:rsid w:val="00DD140B"/>
    <w:rsid w:val="00DD2123"/>
    <w:rsid w:val="00DD2A9E"/>
    <w:rsid w:val="00DD509E"/>
    <w:rsid w:val="00DE2331"/>
    <w:rsid w:val="00DE2FD1"/>
    <w:rsid w:val="00DE5157"/>
    <w:rsid w:val="00DF0994"/>
    <w:rsid w:val="00E02C0B"/>
    <w:rsid w:val="00E05BA5"/>
    <w:rsid w:val="00E06672"/>
    <w:rsid w:val="00E07762"/>
    <w:rsid w:val="00E12CAA"/>
    <w:rsid w:val="00E175A4"/>
    <w:rsid w:val="00E20017"/>
    <w:rsid w:val="00E21A60"/>
    <w:rsid w:val="00E21E77"/>
    <w:rsid w:val="00E2310E"/>
    <w:rsid w:val="00E25502"/>
    <w:rsid w:val="00E318F2"/>
    <w:rsid w:val="00E41047"/>
    <w:rsid w:val="00E4401E"/>
    <w:rsid w:val="00E45F90"/>
    <w:rsid w:val="00E52291"/>
    <w:rsid w:val="00E527BE"/>
    <w:rsid w:val="00E52B38"/>
    <w:rsid w:val="00E5393A"/>
    <w:rsid w:val="00E56515"/>
    <w:rsid w:val="00E56EFE"/>
    <w:rsid w:val="00E5742C"/>
    <w:rsid w:val="00E61D02"/>
    <w:rsid w:val="00E62D48"/>
    <w:rsid w:val="00E62DE6"/>
    <w:rsid w:val="00E6431C"/>
    <w:rsid w:val="00E64BFF"/>
    <w:rsid w:val="00E65D32"/>
    <w:rsid w:val="00E66975"/>
    <w:rsid w:val="00E678A0"/>
    <w:rsid w:val="00E700B6"/>
    <w:rsid w:val="00E7078D"/>
    <w:rsid w:val="00E7085E"/>
    <w:rsid w:val="00E70BEE"/>
    <w:rsid w:val="00E7184F"/>
    <w:rsid w:val="00E726BD"/>
    <w:rsid w:val="00E7454D"/>
    <w:rsid w:val="00E74E97"/>
    <w:rsid w:val="00E8708F"/>
    <w:rsid w:val="00E92BB2"/>
    <w:rsid w:val="00E93FCF"/>
    <w:rsid w:val="00E96BF0"/>
    <w:rsid w:val="00EA1D93"/>
    <w:rsid w:val="00EA4673"/>
    <w:rsid w:val="00EA5B7E"/>
    <w:rsid w:val="00EA7AEB"/>
    <w:rsid w:val="00EA7F65"/>
    <w:rsid w:val="00EB500C"/>
    <w:rsid w:val="00EB7C66"/>
    <w:rsid w:val="00EC176B"/>
    <w:rsid w:val="00EC72BE"/>
    <w:rsid w:val="00EE035B"/>
    <w:rsid w:val="00EE21E1"/>
    <w:rsid w:val="00EE358B"/>
    <w:rsid w:val="00EE35E4"/>
    <w:rsid w:val="00EE3D02"/>
    <w:rsid w:val="00EE534B"/>
    <w:rsid w:val="00EF7091"/>
    <w:rsid w:val="00EF7174"/>
    <w:rsid w:val="00F0042B"/>
    <w:rsid w:val="00F005C9"/>
    <w:rsid w:val="00F00C21"/>
    <w:rsid w:val="00F0189F"/>
    <w:rsid w:val="00F104FC"/>
    <w:rsid w:val="00F1404D"/>
    <w:rsid w:val="00F16B2B"/>
    <w:rsid w:val="00F16EDB"/>
    <w:rsid w:val="00F17123"/>
    <w:rsid w:val="00F208DC"/>
    <w:rsid w:val="00F22CB3"/>
    <w:rsid w:val="00F24E49"/>
    <w:rsid w:val="00F26C70"/>
    <w:rsid w:val="00F32DE1"/>
    <w:rsid w:val="00F33259"/>
    <w:rsid w:val="00F359EA"/>
    <w:rsid w:val="00F36EC2"/>
    <w:rsid w:val="00F3740F"/>
    <w:rsid w:val="00F432D7"/>
    <w:rsid w:val="00F44FB8"/>
    <w:rsid w:val="00F47F0C"/>
    <w:rsid w:val="00F501B0"/>
    <w:rsid w:val="00F506DA"/>
    <w:rsid w:val="00F519B9"/>
    <w:rsid w:val="00F55E8B"/>
    <w:rsid w:val="00F564F9"/>
    <w:rsid w:val="00F66EDC"/>
    <w:rsid w:val="00F7075A"/>
    <w:rsid w:val="00F7766C"/>
    <w:rsid w:val="00F82076"/>
    <w:rsid w:val="00F86434"/>
    <w:rsid w:val="00F925F8"/>
    <w:rsid w:val="00F96418"/>
    <w:rsid w:val="00FA1FDA"/>
    <w:rsid w:val="00FA3563"/>
    <w:rsid w:val="00FA7308"/>
    <w:rsid w:val="00FB1032"/>
    <w:rsid w:val="00FB1C0A"/>
    <w:rsid w:val="00FB22AF"/>
    <w:rsid w:val="00FB7F9C"/>
    <w:rsid w:val="00FC25E1"/>
    <w:rsid w:val="00FC3FA5"/>
    <w:rsid w:val="00FD1073"/>
    <w:rsid w:val="00FD2C03"/>
    <w:rsid w:val="00FE1342"/>
    <w:rsid w:val="00FE1BFD"/>
    <w:rsid w:val="00FE284C"/>
    <w:rsid w:val="00FE5ADA"/>
    <w:rsid w:val="00FF09AF"/>
    <w:rsid w:val="00FF5C1E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E2C207"/>
  <w15:docId w15:val="{FC33C241-52C6-4DD8-8FE4-BC189068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Times New Roman" w:hAnsi="Roboto" w:cs="Maiandra GD"/>
        <w:sz w:val="18"/>
        <w:szCs w:val="18"/>
        <w:lang w:val="en-GB" w:eastAsia="en-GB" w:bidi="ar-SA"/>
      </w:rPr>
    </w:rPrDefault>
    <w:pPrDefault>
      <w:pPr>
        <w:spacing w:line="324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5"/>
    <w:lsdException w:name="heading 2" w:uiPriority="8"/>
    <w:lsdException w:name="heading 3" w:uiPriority="10"/>
    <w:lsdException w:name="heading 4" w:uiPriority="11"/>
    <w:lsdException w:name="heading 5" w:uiPriority="56"/>
    <w:lsdException w:name="heading 6" w:uiPriority="57"/>
    <w:lsdException w:name="heading 7" w:semiHidden="1" w:uiPriority="58"/>
    <w:lsdException w:name="heading 8" w:semiHidden="1" w:uiPriority="59"/>
    <w:lsdException w:name="heading 9" w:semiHidden="1" w:uiPriority="60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50"/>
    <w:lsdException w:name="toc 5" w:semiHidden="1" w:uiPriority="51"/>
    <w:lsdException w:name="toc 6" w:semiHidden="1" w:uiPriority="52"/>
    <w:lsdException w:name="toc 7" w:semiHidden="1" w:uiPriority="53"/>
    <w:lsdException w:name="toc 8" w:semiHidden="1" w:uiPriority="54"/>
    <w:lsdException w:name="toc 9" w:semiHidden="1" w:uiPriority="55"/>
    <w:lsdException w:name="Normal Indent" w:semiHidden="1"/>
    <w:lsdException w:name="footnote text" w:semiHidden="1" w:uiPriority="67"/>
    <w:lsdException w:name="annotation text" w:semiHidden="1"/>
    <w:lsdException w:name="header" w:semiHidden="1"/>
    <w:lsdException w:name="footer" w:semiHidden="1" w:uiPriority="99"/>
    <w:lsdException w:name="index heading" w:semiHidden="1"/>
    <w:lsdException w:name="caption" w:semiHidden="1" w:uiPriority="4"/>
    <w:lsdException w:name="table of figures" w:semiHidden="1"/>
    <w:lsdException w:name="envelope address" w:semiHidden="1"/>
    <w:lsdException w:name="envelope return" w:semiHidden="1"/>
    <w:lsdException w:name="footnote reference" w:semiHidden="1" w:uiPriority="66"/>
    <w:lsdException w:name="annotation reference" w:semiHidden="1"/>
    <w:lsdException w:name="line number" w:semiHidden="1"/>
    <w:lsdException w:name="page number" w:semiHidden="1"/>
    <w:lsdException w:name="endnote reference" w:semiHidden="1" w:uiPriority="64"/>
    <w:lsdException w:name="endnote text" w:semiHidden="1" w:uiPriority="65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"/>
    <w:lsdException w:name="List Number" w:uiPriority="1"/>
    <w:lsdException w:name="List 2" w:semiHidden="1"/>
    <w:lsdException w:name="List 3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 w:uiPriority="45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Fellowmind"/>
    <w:next w:val="BodytextFellowmind"/>
    <w:semiHidden/>
    <w:qFormat/>
    <w:rsid w:val="00191022"/>
    <w:pPr>
      <w:spacing w:line="240" w:lineRule="auto"/>
    </w:pPr>
    <w:rPr>
      <w:color w:val="000000" w:themeColor="text1"/>
      <w:sz w:val="24"/>
      <w:lang w:val="en-US"/>
    </w:rPr>
  </w:style>
  <w:style w:type="paragraph" w:styleId="Heading1">
    <w:name w:val="heading 1"/>
    <w:aliases w:val="Heading 1 Fellowmind"/>
    <w:basedOn w:val="ZsysbasisFellowmind"/>
    <w:next w:val="BodytextFellowmind"/>
    <w:autoRedefine/>
    <w:uiPriority w:val="5"/>
    <w:rsid w:val="00191022"/>
    <w:pPr>
      <w:keepNext/>
      <w:keepLines/>
      <w:pageBreakBefore/>
      <w:numPr>
        <w:numId w:val="8"/>
      </w:numPr>
      <w:spacing w:before="100" w:beforeAutospacing="1" w:after="200" w:line="240" w:lineRule="auto"/>
      <w:outlineLvl w:val="0"/>
    </w:pPr>
    <w:rPr>
      <w:rFonts w:asciiTheme="majorHAnsi" w:hAnsiTheme="majorHAnsi"/>
      <w:b/>
      <w:bCs/>
      <w:color w:val="000000" w:themeColor="text1"/>
      <w:sz w:val="40"/>
      <w:szCs w:val="32"/>
    </w:rPr>
  </w:style>
  <w:style w:type="paragraph" w:styleId="Heading2">
    <w:name w:val="heading 2"/>
    <w:aliases w:val="Heading 2 Fellowmind"/>
    <w:basedOn w:val="ZsysbasisFellowmind"/>
    <w:next w:val="BodytextFellowmind"/>
    <w:uiPriority w:val="8"/>
    <w:rsid w:val="00191022"/>
    <w:pPr>
      <w:keepNext/>
      <w:keepLines/>
      <w:numPr>
        <w:ilvl w:val="1"/>
        <w:numId w:val="8"/>
      </w:numPr>
      <w:spacing w:after="240" w:line="240" w:lineRule="auto"/>
      <w:outlineLvl w:val="1"/>
    </w:pPr>
    <w:rPr>
      <w:rFonts w:ascii="Montserrat" w:hAnsi="Montserrat"/>
      <w:b/>
      <w:bCs/>
      <w:iCs/>
      <w:color w:val="000000" w:themeColor="text1"/>
      <w:sz w:val="28"/>
      <w:szCs w:val="28"/>
    </w:rPr>
  </w:style>
  <w:style w:type="paragraph" w:styleId="Heading3">
    <w:name w:val="heading 3"/>
    <w:aliases w:val="Heading 3 Fellowmind"/>
    <w:basedOn w:val="ZsysbasisFellowmind"/>
    <w:next w:val="BodytextFellowmind"/>
    <w:uiPriority w:val="10"/>
    <w:rsid w:val="00191022"/>
    <w:pPr>
      <w:keepNext/>
      <w:keepLines/>
      <w:numPr>
        <w:ilvl w:val="2"/>
        <w:numId w:val="8"/>
      </w:numPr>
      <w:spacing w:after="280" w:line="240" w:lineRule="auto"/>
      <w:outlineLvl w:val="2"/>
    </w:pPr>
    <w:rPr>
      <w:b/>
      <w:iCs/>
      <w:color w:val="000000" w:themeColor="text1"/>
      <w:sz w:val="24"/>
    </w:rPr>
  </w:style>
  <w:style w:type="paragraph" w:styleId="Heading4">
    <w:name w:val="heading 4"/>
    <w:aliases w:val="Heading 4 Fellowmind"/>
    <w:basedOn w:val="Heading4nonumberFellowmind"/>
    <w:next w:val="BodytextFellowmind"/>
    <w:uiPriority w:val="11"/>
    <w:rsid w:val="007A2F54"/>
    <w:pPr>
      <w:outlineLvl w:val="3"/>
    </w:pPr>
    <w:rPr>
      <w:bCs/>
      <w:sz w:val="24"/>
      <w:szCs w:val="24"/>
    </w:rPr>
  </w:style>
  <w:style w:type="paragraph" w:styleId="Heading5">
    <w:name w:val="heading 5"/>
    <w:aliases w:val="Heading 5 Fellowmind"/>
    <w:basedOn w:val="ZsysbasisFellowmind"/>
    <w:next w:val="BodytextFellowmind"/>
    <w:uiPriority w:val="56"/>
    <w:rsid w:val="00191022"/>
    <w:pPr>
      <w:keepNext/>
      <w:keepLines/>
      <w:outlineLvl w:val="4"/>
    </w:pPr>
    <w:rPr>
      <w:bCs/>
      <w:iCs/>
      <w:szCs w:val="22"/>
    </w:rPr>
  </w:style>
  <w:style w:type="paragraph" w:styleId="Heading6">
    <w:name w:val="heading 6"/>
    <w:aliases w:val="Heading 6 Fellowmind"/>
    <w:basedOn w:val="ZsysbasisFellowmind"/>
    <w:next w:val="BodytextFellowmind"/>
    <w:uiPriority w:val="57"/>
    <w:rsid w:val="00191022"/>
    <w:pPr>
      <w:keepNext/>
      <w:keepLines/>
      <w:outlineLvl w:val="5"/>
    </w:pPr>
  </w:style>
  <w:style w:type="paragraph" w:styleId="Heading7">
    <w:name w:val="heading 7"/>
    <w:aliases w:val="Heading 7 Fellowmind"/>
    <w:basedOn w:val="ZsysbasisFellowmind"/>
    <w:next w:val="BodytextFellowmind"/>
    <w:uiPriority w:val="58"/>
    <w:rsid w:val="00191022"/>
    <w:pPr>
      <w:keepNext/>
      <w:keepLines/>
      <w:outlineLvl w:val="6"/>
    </w:pPr>
    <w:rPr>
      <w:bCs/>
      <w:szCs w:val="20"/>
    </w:rPr>
  </w:style>
  <w:style w:type="paragraph" w:styleId="Heading8">
    <w:name w:val="heading 8"/>
    <w:aliases w:val="Heading 8 Fellowmind"/>
    <w:basedOn w:val="ZsysbasisFellowmind"/>
    <w:next w:val="BodytextFellowmind"/>
    <w:uiPriority w:val="59"/>
    <w:rsid w:val="00191022"/>
    <w:pPr>
      <w:keepNext/>
      <w:keepLines/>
      <w:outlineLvl w:val="7"/>
    </w:pPr>
    <w:rPr>
      <w:iCs/>
      <w:szCs w:val="20"/>
    </w:rPr>
  </w:style>
  <w:style w:type="paragraph" w:styleId="Heading9">
    <w:name w:val="heading 9"/>
    <w:aliases w:val="Heading 9 Fellowmind"/>
    <w:basedOn w:val="ZsysbasisFellowmind"/>
    <w:next w:val="BodytextFellowmind"/>
    <w:uiPriority w:val="60"/>
    <w:rsid w:val="00191022"/>
    <w:pPr>
      <w:keepNext/>
      <w:keepLines/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ellowmind">
    <w:name w:val="Body text Fellowmind"/>
    <w:basedOn w:val="ZsysbasisFellowmind"/>
    <w:qFormat/>
    <w:rsid w:val="00B85AA7"/>
    <w:pPr>
      <w:spacing w:line="240" w:lineRule="auto"/>
    </w:pPr>
    <w:rPr>
      <w:color w:val="000000" w:themeColor="text1"/>
      <w:sz w:val="22"/>
    </w:rPr>
  </w:style>
  <w:style w:type="paragraph" w:customStyle="1" w:styleId="ZsysbasisFellowmind">
    <w:name w:val="Zsysbasis Fellowmind"/>
    <w:next w:val="BodytextFellowmind"/>
    <w:link w:val="ZsysbasisFellowmindChar"/>
    <w:semiHidden/>
    <w:rsid w:val="00191022"/>
    <w:rPr>
      <w:lang w:val="en-US"/>
    </w:rPr>
  </w:style>
  <w:style w:type="paragraph" w:customStyle="1" w:styleId="BodytextboldFellowmind">
    <w:name w:val="Body text bold Fellowmind"/>
    <w:basedOn w:val="ZsysbasisFellowmind"/>
    <w:next w:val="BodytextFellowmind"/>
    <w:uiPriority w:val="2"/>
    <w:rsid w:val="00191022"/>
    <w:rPr>
      <w:b/>
      <w:bCs/>
      <w:sz w:val="20"/>
    </w:rPr>
  </w:style>
  <w:style w:type="character" w:styleId="FollowedHyperlink">
    <w:name w:val="FollowedHyperlink"/>
    <w:aliases w:val="FollowedHyperlink Fellowmind"/>
    <w:basedOn w:val="DefaultParagraphFont"/>
    <w:uiPriority w:val="45"/>
    <w:rsid w:val="00191022"/>
    <w:rPr>
      <w:color w:val="auto"/>
      <w:u w:val="single"/>
    </w:rPr>
  </w:style>
  <w:style w:type="character" w:styleId="Hyperlink">
    <w:name w:val="Hyperlink"/>
    <w:aliases w:val="Hyperlink Fellowmind"/>
    <w:basedOn w:val="DefaultParagraphFont"/>
    <w:uiPriority w:val="99"/>
    <w:rsid w:val="00191022"/>
    <w:rPr>
      <w:color w:val="auto"/>
      <w:u w:val="single"/>
    </w:rPr>
  </w:style>
  <w:style w:type="paragraph" w:customStyle="1" w:styleId="AddressboxFellowmind">
    <w:name w:val="Address box Fellowmind"/>
    <w:basedOn w:val="ZsysbasisFellowmind"/>
    <w:uiPriority w:val="37"/>
    <w:semiHidden/>
    <w:rsid w:val="00191022"/>
    <w:rPr>
      <w:noProof/>
    </w:rPr>
  </w:style>
  <w:style w:type="paragraph" w:styleId="Header">
    <w:name w:val="header"/>
    <w:basedOn w:val="ZsysbasisFellowmind"/>
    <w:next w:val="BodytextFellowmind"/>
    <w:semiHidden/>
    <w:rsid w:val="00191022"/>
  </w:style>
  <w:style w:type="paragraph" w:styleId="Footer">
    <w:name w:val="footer"/>
    <w:basedOn w:val="ZsysbasisFellowmind"/>
    <w:next w:val="BodytextFellowmind"/>
    <w:link w:val="FooterChar"/>
    <w:uiPriority w:val="99"/>
    <w:rsid w:val="00191022"/>
    <w:pPr>
      <w:jc w:val="right"/>
    </w:pPr>
  </w:style>
  <w:style w:type="paragraph" w:customStyle="1" w:styleId="HeadertextFellowmind">
    <w:name w:val="Header text Fellowmind"/>
    <w:basedOn w:val="ZsysbasisdocumentdataFellowmind"/>
    <w:uiPriority w:val="62"/>
    <w:rsid w:val="00191022"/>
  </w:style>
  <w:style w:type="paragraph" w:customStyle="1" w:styleId="FootertextFellowmind">
    <w:name w:val="Footer text Fellowmind"/>
    <w:basedOn w:val="ZsysbasisdocumentdataFellowmind"/>
    <w:uiPriority w:val="63"/>
    <w:rsid w:val="00191022"/>
    <w:pPr>
      <w:spacing w:line="324" w:lineRule="exact"/>
    </w:pPr>
  </w:style>
  <w:style w:type="numbering" w:styleId="111111">
    <w:name w:val="Outline List 2"/>
    <w:basedOn w:val="NoList"/>
    <w:semiHidden/>
    <w:rsid w:val="00191022"/>
    <w:pPr>
      <w:numPr>
        <w:numId w:val="1"/>
      </w:numPr>
    </w:pPr>
  </w:style>
  <w:style w:type="numbering" w:styleId="1ai">
    <w:name w:val="Outline List 1"/>
    <w:basedOn w:val="NoList"/>
    <w:semiHidden/>
    <w:rsid w:val="00191022"/>
    <w:pPr>
      <w:numPr>
        <w:numId w:val="2"/>
      </w:numPr>
    </w:pPr>
  </w:style>
  <w:style w:type="paragraph" w:customStyle="1" w:styleId="BodytextitalicFellowmind">
    <w:name w:val="Body text italic Fellowmind"/>
    <w:basedOn w:val="ZsysbasisFellowmind"/>
    <w:next w:val="BodytextFellowmind"/>
    <w:uiPriority w:val="1"/>
    <w:rsid w:val="00191022"/>
    <w:rPr>
      <w:i/>
      <w:iCs/>
    </w:rPr>
  </w:style>
  <w:style w:type="table" w:styleId="Table3Deffects1">
    <w:name w:val="Table 3D effects 1"/>
    <w:basedOn w:val="TableNormal"/>
    <w:semiHidden/>
    <w:rsid w:val="001910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10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10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Fellowmind"/>
    <w:next w:val="BodytextFellowmind"/>
    <w:semiHidden/>
    <w:rsid w:val="00191022"/>
  </w:style>
  <w:style w:type="paragraph" w:styleId="EnvelopeAddress">
    <w:name w:val="envelope address"/>
    <w:basedOn w:val="ZsysbasisFellowmind"/>
    <w:next w:val="BodytextFellowmind"/>
    <w:semiHidden/>
    <w:rsid w:val="00191022"/>
  </w:style>
  <w:style w:type="paragraph" w:styleId="Closing">
    <w:name w:val="Closing"/>
    <w:basedOn w:val="ZsysbasisFellowmind"/>
    <w:next w:val="BodytextFellowmind"/>
    <w:semiHidden/>
    <w:rsid w:val="00191022"/>
  </w:style>
  <w:style w:type="paragraph" w:customStyle="1" w:styleId="Customlist1stlevelFellowmind">
    <w:name w:val="Custom list 1st level Fellowmind"/>
    <w:basedOn w:val="ZsysbasisFellowmind"/>
    <w:uiPriority w:val="36"/>
    <w:rsid w:val="00191022"/>
    <w:pPr>
      <w:tabs>
        <w:tab w:val="left" w:pos="284"/>
      </w:tabs>
      <w:ind w:left="284" w:hanging="284"/>
    </w:pPr>
  </w:style>
  <w:style w:type="paragraph" w:customStyle="1" w:styleId="Customlist2ndlevelFellowmind">
    <w:name w:val="Custom list 2nd level Fellowmind"/>
    <w:basedOn w:val="ZsysbasisFellowmind"/>
    <w:uiPriority w:val="37"/>
    <w:rsid w:val="00191022"/>
    <w:pPr>
      <w:tabs>
        <w:tab w:val="left" w:pos="567"/>
      </w:tabs>
      <w:ind w:left="568" w:hanging="284"/>
    </w:pPr>
  </w:style>
  <w:style w:type="paragraph" w:customStyle="1" w:styleId="Customlist3rdlevelFellowmind">
    <w:name w:val="Custom list 3rd level Fellowmind"/>
    <w:basedOn w:val="ZsysbasisFellowmind"/>
    <w:uiPriority w:val="38"/>
    <w:rsid w:val="00191022"/>
    <w:pPr>
      <w:tabs>
        <w:tab w:val="left" w:pos="851"/>
      </w:tabs>
      <w:ind w:left="851" w:hanging="284"/>
    </w:pPr>
  </w:style>
  <w:style w:type="paragraph" w:customStyle="1" w:styleId="Indent1stlevelFellowmind">
    <w:name w:val="Indent 1st level Fellowmind"/>
    <w:basedOn w:val="ZsysbasisFellowmind"/>
    <w:uiPriority w:val="39"/>
    <w:rsid w:val="00191022"/>
    <w:pPr>
      <w:ind w:left="284"/>
    </w:pPr>
  </w:style>
  <w:style w:type="paragraph" w:customStyle="1" w:styleId="Indent2ndlevelFellowmind">
    <w:name w:val="Indent 2nd level Fellowmind"/>
    <w:basedOn w:val="ZsysbasisFellowmind"/>
    <w:uiPriority w:val="40"/>
    <w:rsid w:val="00191022"/>
    <w:pPr>
      <w:ind w:left="567"/>
    </w:pPr>
  </w:style>
  <w:style w:type="paragraph" w:customStyle="1" w:styleId="Indent3rdlevelFellowmind">
    <w:name w:val="Indent 3rd level Fellowmind"/>
    <w:basedOn w:val="ZsysbasisFellowmind"/>
    <w:uiPriority w:val="41"/>
    <w:rsid w:val="00191022"/>
    <w:pPr>
      <w:ind w:left="851"/>
    </w:pPr>
  </w:style>
  <w:style w:type="paragraph" w:styleId="TOC1">
    <w:name w:val="toc 1"/>
    <w:aliases w:val="TOC 1 Fellowmind"/>
    <w:basedOn w:val="ZsysbasistocFellowmind"/>
    <w:next w:val="BodytextFellowmind"/>
    <w:uiPriority w:val="39"/>
    <w:rsid w:val="00973B71"/>
    <w:pPr>
      <w:spacing w:before="120" w:line="240" w:lineRule="auto"/>
      <w:ind w:left="0" w:right="0" w:firstLine="0"/>
    </w:pPr>
    <w:rPr>
      <w:rFonts w:asciiTheme="minorHAnsi" w:hAnsiTheme="minorHAnsi"/>
      <w:b/>
      <w:bCs/>
      <w:iCs/>
      <w:color w:val="000000" w:themeColor="text1"/>
      <w:sz w:val="24"/>
      <w:szCs w:val="24"/>
    </w:rPr>
  </w:style>
  <w:style w:type="paragraph" w:styleId="TOC2">
    <w:name w:val="toc 2"/>
    <w:aliases w:val="TOC 2 Fellowmind"/>
    <w:basedOn w:val="ZsysbasistocFellowmind"/>
    <w:next w:val="BodytextFellowmind"/>
    <w:uiPriority w:val="39"/>
    <w:rsid w:val="00973B71"/>
    <w:pPr>
      <w:spacing w:before="120" w:line="240" w:lineRule="auto"/>
      <w:ind w:left="240" w:right="0" w:firstLine="0"/>
    </w:pPr>
    <w:rPr>
      <w:rFonts w:asciiTheme="minorHAnsi" w:hAnsiTheme="minorHAnsi"/>
      <w:bCs/>
      <w:color w:val="000000" w:themeColor="text1"/>
      <w:szCs w:val="22"/>
    </w:rPr>
  </w:style>
  <w:style w:type="paragraph" w:styleId="TOC3">
    <w:name w:val="toc 3"/>
    <w:aliases w:val="TOC 3 Fellowmind"/>
    <w:basedOn w:val="ZsysbasistocFellowmind"/>
    <w:next w:val="BodytextFellowmind"/>
    <w:uiPriority w:val="39"/>
    <w:rsid w:val="00973B71"/>
    <w:pPr>
      <w:spacing w:before="120" w:line="240" w:lineRule="auto"/>
      <w:ind w:left="482" w:right="0" w:firstLine="0"/>
    </w:pPr>
    <w:rPr>
      <w:rFonts w:asciiTheme="minorHAnsi" w:hAnsiTheme="minorHAnsi"/>
      <w:color w:val="000000" w:themeColor="text1"/>
      <w:sz w:val="20"/>
      <w:szCs w:val="20"/>
    </w:rPr>
  </w:style>
  <w:style w:type="paragraph" w:styleId="TOC4">
    <w:name w:val="toc 4"/>
    <w:aliases w:val="TOC 4 Fellowmind"/>
    <w:basedOn w:val="ZsysbasistocFellowmind"/>
    <w:next w:val="BodytextFellowmind"/>
    <w:uiPriority w:val="50"/>
    <w:rsid w:val="00191022"/>
    <w:pPr>
      <w:spacing w:before="0" w:line="240" w:lineRule="auto"/>
      <w:ind w:left="720" w:right="0" w:firstLine="0"/>
    </w:pPr>
    <w:rPr>
      <w:rFonts w:asciiTheme="minorHAnsi" w:hAnsiTheme="minorHAnsi"/>
      <w:color w:val="000000" w:themeColor="text1"/>
      <w:sz w:val="20"/>
      <w:szCs w:val="20"/>
    </w:rPr>
  </w:style>
  <w:style w:type="paragraph" w:styleId="TableofAuthorities">
    <w:name w:val="table of authorities"/>
    <w:basedOn w:val="ZsysbasisFellowmind"/>
    <w:next w:val="BodytextFellowmind"/>
    <w:semiHidden/>
    <w:rsid w:val="00191022"/>
    <w:pPr>
      <w:ind w:left="180" w:hanging="180"/>
    </w:pPr>
  </w:style>
  <w:style w:type="paragraph" w:styleId="Index2">
    <w:name w:val="index 2"/>
    <w:basedOn w:val="ZsysbasisFellowmind"/>
    <w:next w:val="BodytextFellowmind"/>
    <w:semiHidden/>
    <w:rsid w:val="00191022"/>
  </w:style>
  <w:style w:type="paragraph" w:styleId="Index3">
    <w:name w:val="index 3"/>
    <w:basedOn w:val="ZsysbasisFellowmind"/>
    <w:next w:val="BodytextFellowmind"/>
    <w:semiHidden/>
    <w:rsid w:val="00191022"/>
  </w:style>
  <w:style w:type="paragraph" w:styleId="Subtitle">
    <w:name w:val="Subtitle"/>
    <w:basedOn w:val="ZsysbasisFellowmind"/>
    <w:next w:val="BodytextFellowmind"/>
    <w:semiHidden/>
    <w:rsid w:val="00191022"/>
  </w:style>
  <w:style w:type="paragraph" w:styleId="Title">
    <w:name w:val="Title"/>
    <w:basedOn w:val="ZsysbasisFellowmind"/>
    <w:next w:val="BodytextFellowmind"/>
    <w:semiHidden/>
    <w:rsid w:val="00191022"/>
  </w:style>
  <w:style w:type="paragraph" w:customStyle="1" w:styleId="Heading2numberedFellowmind">
    <w:name w:val="Heading 2 numbered Fellowmind"/>
    <w:basedOn w:val="ZsysbasisFellowmind"/>
    <w:next w:val="BodytextFellowmind"/>
    <w:uiPriority w:val="9"/>
    <w:qFormat/>
    <w:rsid w:val="00CD570D"/>
    <w:pPr>
      <w:keepNext/>
      <w:keepLines/>
      <w:numPr>
        <w:ilvl w:val="1"/>
        <w:numId w:val="29"/>
      </w:numPr>
      <w:spacing w:before="240" w:after="240" w:line="240" w:lineRule="auto"/>
      <w:ind w:left="431" w:hanging="431"/>
      <w:outlineLvl w:val="1"/>
    </w:pPr>
    <w:rPr>
      <w:rFonts w:ascii="Montserrat" w:hAnsi="Montserrat"/>
      <w:bCs/>
      <w:iCs/>
      <w:sz w:val="28"/>
      <w:szCs w:val="28"/>
    </w:rPr>
  </w:style>
  <w:style w:type="character" w:styleId="PageNumber">
    <w:name w:val="page number"/>
    <w:basedOn w:val="DefaultParagraphFont"/>
    <w:semiHidden/>
    <w:rsid w:val="00191022"/>
  </w:style>
  <w:style w:type="character" w:customStyle="1" w:styleId="zsysVeldMarkering">
    <w:name w:val="zsysVeldMarkering"/>
    <w:basedOn w:val="DefaultParagraphFont"/>
    <w:semiHidden/>
    <w:rsid w:val="00191022"/>
    <w:rPr>
      <w:color w:val="000000"/>
      <w:bdr w:val="none" w:sz="0" w:space="0" w:color="auto"/>
      <w:shd w:val="clear" w:color="auto" w:fill="FFFF00"/>
    </w:rPr>
  </w:style>
  <w:style w:type="paragraph" w:customStyle="1" w:styleId="Heading1numberedFellowmind">
    <w:name w:val="Heading 1 numbered Fellowmind"/>
    <w:basedOn w:val="ZsysbasisFellowmind"/>
    <w:next w:val="BodytextFellowmind"/>
    <w:uiPriority w:val="6"/>
    <w:qFormat/>
    <w:rsid w:val="00CD570D"/>
    <w:pPr>
      <w:keepNext/>
      <w:keepLines/>
      <w:pageBreakBefore/>
      <w:numPr>
        <w:numId w:val="29"/>
      </w:numPr>
      <w:spacing w:before="100" w:beforeAutospacing="1" w:after="200" w:line="240" w:lineRule="auto"/>
      <w:outlineLvl w:val="0"/>
    </w:pPr>
    <w:rPr>
      <w:rFonts w:asciiTheme="majorHAnsi" w:hAnsiTheme="majorHAnsi"/>
      <w:bCs/>
      <w:color w:val="000000" w:themeColor="text1"/>
      <w:sz w:val="32"/>
      <w:szCs w:val="32"/>
    </w:rPr>
  </w:style>
  <w:style w:type="paragraph" w:customStyle="1" w:styleId="Heading3nonumberFellowmind">
    <w:name w:val="Heading 3 no number Fellowmind"/>
    <w:basedOn w:val="BodytextFellowmind"/>
    <w:next w:val="BodytextFellowmind"/>
    <w:uiPriority w:val="12"/>
    <w:qFormat/>
    <w:rsid w:val="005D195F"/>
    <w:pPr>
      <w:keepNext/>
      <w:keepLines/>
      <w:numPr>
        <w:ilvl w:val="2"/>
        <w:numId w:val="29"/>
      </w:numPr>
      <w:spacing w:after="280"/>
      <w:ind w:left="505" w:hanging="505"/>
      <w:contextualSpacing/>
      <w:outlineLvl w:val="2"/>
    </w:pPr>
    <w:rPr>
      <w:b/>
      <w:iCs/>
    </w:rPr>
  </w:style>
  <w:style w:type="paragraph" w:styleId="Index4">
    <w:name w:val="index 4"/>
    <w:basedOn w:val="Normal"/>
    <w:next w:val="Normal"/>
    <w:semiHidden/>
    <w:rsid w:val="00191022"/>
    <w:pPr>
      <w:tabs>
        <w:tab w:val="num" w:pos="0"/>
      </w:tabs>
      <w:ind w:left="720" w:hanging="180"/>
    </w:pPr>
  </w:style>
  <w:style w:type="paragraph" w:styleId="Index5">
    <w:name w:val="index 5"/>
    <w:basedOn w:val="Normal"/>
    <w:next w:val="Normal"/>
    <w:semiHidden/>
    <w:rsid w:val="00191022"/>
    <w:pPr>
      <w:tabs>
        <w:tab w:val="num" w:pos="0"/>
      </w:tabs>
      <w:ind w:left="900" w:hanging="180"/>
    </w:pPr>
  </w:style>
  <w:style w:type="paragraph" w:styleId="Index6">
    <w:name w:val="index 6"/>
    <w:basedOn w:val="Normal"/>
    <w:next w:val="Normal"/>
    <w:semiHidden/>
    <w:rsid w:val="00191022"/>
    <w:pPr>
      <w:tabs>
        <w:tab w:val="num" w:pos="0"/>
      </w:tabs>
      <w:ind w:left="1080" w:hanging="180"/>
    </w:pPr>
  </w:style>
  <w:style w:type="paragraph" w:styleId="Index7">
    <w:name w:val="index 7"/>
    <w:basedOn w:val="Normal"/>
    <w:next w:val="Normal"/>
    <w:semiHidden/>
    <w:rsid w:val="00191022"/>
    <w:pPr>
      <w:tabs>
        <w:tab w:val="num" w:pos="0"/>
      </w:tabs>
      <w:ind w:left="1260" w:hanging="180"/>
    </w:pPr>
  </w:style>
  <w:style w:type="paragraph" w:styleId="Index8">
    <w:name w:val="index 8"/>
    <w:basedOn w:val="Normal"/>
    <w:next w:val="Normal"/>
    <w:semiHidden/>
    <w:rsid w:val="00191022"/>
    <w:pPr>
      <w:tabs>
        <w:tab w:val="num" w:pos="0"/>
      </w:tabs>
      <w:ind w:left="1440" w:hanging="180"/>
    </w:pPr>
  </w:style>
  <w:style w:type="paragraph" w:styleId="Index9">
    <w:name w:val="index 9"/>
    <w:basedOn w:val="Normal"/>
    <w:next w:val="Normal"/>
    <w:semiHidden/>
    <w:rsid w:val="00191022"/>
    <w:pPr>
      <w:tabs>
        <w:tab w:val="num" w:pos="0"/>
      </w:tabs>
      <w:ind w:left="1620" w:hanging="180"/>
    </w:pPr>
  </w:style>
  <w:style w:type="paragraph" w:styleId="TOC5">
    <w:name w:val="toc 5"/>
    <w:aliases w:val="TOC 5 Fellowmind"/>
    <w:basedOn w:val="ZsysbasistocFellowmind"/>
    <w:next w:val="BodytextFellowmind"/>
    <w:uiPriority w:val="51"/>
    <w:rsid w:val="00191022"/>
    <w:pPr>
      <w:spacing w:before="0" w:line="240" w:lineRule="auto"/>
      <w:ind w:left="960" w:right="0" w:firstLine="0"/>
    </w:pPr>
    <w:rPr>
      <w:rFonts w:asciiTheme="minorHAnsi" w:hAnsiTheme="minorHAnsi"/>
      <w:color w:val="000000" w:themeColor="text1"/>
      <w:sz w:val="20"/>
      <w:szCs w:val="20"/>
    </w:rPr>
  </w:style>
  <w:style w:type="paragraph" w:styleId="TOC6">
    <w:name w:val="toc 6"/>
    <w:aliases w:val="TOC 6 Fellowmind"/>
    <w:basedOn w:val="ZsysbasistocFellowmind"/>
    <w:next w:val="BodytextFellowmind"/>
    <w:uiPriority w:val="52"/>
    <w:rsid w:val="00191022"/>
    <w:pPr>
      <w:spacing w:before="0" w:line="240" w:lineRule="auto"/>
      <w:ind w:left="1200" w:right="0" w:firstLine="0"/>
    </w:pPr>
    <w:rPr>
      <w:rFonts w:asciiTheme="minorHAnsi" w:hAnsiTheme="minorHAnsi"/>
      <w:color w:val="000000" w:themeColor="text1"/>
      <w:sz w:val="20"/>
      <w:szCs w:val="20"/>
    </w:rPr>
  </w:style>
  <w:style w:type="paragraph" w:styleId="TOC7">
    <w:name w:val="toc 7"/>
    <w:aliases w:val="TOC 7 Fellowmind"/>
    <w:basedOn w:val="ZsysbasistocFellowmind"/>
    <w:next w:val="BodytextFellowmind"/>
    <w:uiPriority w:val="53"/>
    <w:rsid w:val="00191022"/>
    <w:pPr>
      <w:spacing w:before="0" w:line="240" w:lineRule="auto"/>
      <w:ind w:left="1440" w:right="0" w:firstLine="0"/>
    </w:pPr>
    <w:rPr>
      <w:rFonts w:asciiTheme="minorHAnsi" w:hAnsiTheme="minorHAnsi"/>
      <w:color w:val="000000" w:themeColor="text1"/>
      <w:sz w:val="20"/>
      <w:szCs w:val="20"/>
    </w:rPr>
  </w:style>
  <w:style w:type="paragraph" w:styleId="TOC8">
    <w:name w:val="toc 8"/>
    <w:aliases w:val="TOC 8 Fellowmind"/>
    <w:basedOn w:val="ZsysbasistocFellowmind"/>
    <w:next w:val="BodytextFellowmind"/>
    <w:uiPriority w:val="54"/>
    <w:rsid w:val="00191022"/>
    <w:pPr>
      <w:spacing w:before="0" w:line="240" w:lineRule="auto"/>
      <w:ind w:left="1680" w:right="0" w:firstLine="0"/>
    </w:pPr>
    <w:rPr>
      <w:rFonts w:asciiTheme="minorHAnsi" w:hAnsiTheme="minorHAnsi"/>
      <w:color w:val="000000" w:themeColor="text1"/>
      <w:sz w:val="20"/>
      <w:szCs w:val="20"/>
    </w:rPr>
  </w:style>
  <w:style w:type="paragraph" w:styleId="TOC9">
    <w:name w:val="toc 9"/>
    <w:aliases w:val="TOC 9 Fellowmind"/>
    <w:basedOn w:val="ZsysbasistocFellowmind"/>
    <w:next w:val="BodytextFellowmind"/>
    <w:uiPriority w:val="55"/>
    <w:rsid w:val="00191022"/>
    <w:pPr>
      <w:spacing w:before="0" w:line="240" w:lineRule="auto"/>
      <w:ind w:left="1920" w:right="0" w:firstLine="0"/>
    </w:pPr>
    <w:rPr>
      <w:rFonts w:asciiTheme="minorHAnsi" w:hAnsiTheme="minorHAnsi"/>
      <w:color w:val="000000" w:themeColor="text1"/>
      <w:sz w:val="20"/>
      <w:szCs w:val="20"/>
    </w:rPr>
  </w:style>
  <w:style w:type="paragraph" w:styleId="EnvelopeReturn">
    <w:name w:val="envelope return"/>
    <w:basedOn w:val="ZsysbasisFellowmind"/>
    <w:next w:val="BodytextFellowmind"/>
    <w:semiHidden/>
    <w:rsid w:val="00191022"/>
  </w:style>
  <w:style w:type="numbering" w:styleId="ArticleSection">
    <w:name w:val="Outline List 3"/>
    <w:basedOn w:val="NoList"/>
    <w:semiHidden/>
    <w:rsid w:val="00191022"/>
    <w:pPr>
      <w:numPr>
        <w:numId w:val="6"/>
      </w:numPr>
    </w:pPr>
  </w:style>
  <w:style w:type="paragraph" w:styleId="MessageHeader">
    <w:name w:val="Message Header"/>
    <w:basedOn w:val="ZsysbasisFellowmind"/>
    <w:next w:val="BodytextFellowmind"/>
    <w:semiHidden/>
    <w:rsid w:val="00191022"/>
  </w:style>
  <w:style w:type="paragraph" w:styleId="BlockText">
    <w:name w:val="Block Text"/>
    <w:basedOn w:val="ZsysbasisFellowmind"/>
    <w:next w:val="BodytextFellowmind"/>
    <w:semiHidden/>
    <w:rsid w:val="00191022"/>
  </w:style>
  <w:style w:type="table" w:styleId="TableSimple1">
    <w:name w:val="Table Simple 1"/>
    <w:basedOn w:val="TableNormal"/>
    <w:semiHidden/>
    <w:rsid w:val="001910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10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10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1910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10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Fellowmind"/>
    <w:next w:val="BodytextFellowmind"/>
    <w:semiHidden/>
    <w:rsid w:val="00191022"/>
  </w:style>
  <w:style w:type="paragraph" w:styleId="Signature">
    <w:name w:val="Signature"/>
    <w:basedOn w:val="ZsysbasisFellowmind"/>
    <w:next w:val="BodytextFellowmind"/>
    <w:semiHidden/>
    <w:rsid w:val="00191022"/>
  </w:style>
  <w:style w:type="paragraph" w:styleId="HTMLPreformatted">
    <w:name w:val="HTML Preformatted"/>
    <w:basedOn w:val="ZsysbasisFellowmind"/>
    <w:next w:val="BodytextFellowmind"/>
    <w:semiHidden/>
    <w:rsid w:val="00191022"/>
  </w:style>
  <w:style w:type="table" w:styleId="LightList-Accent6">
    <w:name w:val="Light List Accent 6"/>
    <w:basedOn w:val="TableNormal"/>
    <w:uiPriority w:val="61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86DF22" w:themeColor="accent6"/>
        <w:left w:val="single" w:sz="8" w:space="0" w:color="86DF22" w:themeColor="accent6"/>
        <w:bottom w:val="single" w:sz="8" w:space="0" w:color="86DF22" w:themeColor="accent6"/>
        <w:right w:val="single" w:sz="8" w:space="0" w:color="86DF2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DF2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</w:tcBorders>
      </w:tcPr>
    </w:tblStylePr>
    <w:tblStylePr w:type="band1Horz">
      <w:tblPr/>
      <w:tcPr>
        <w:tcBorders>
          <w:top w:val="single" w:sz="8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499EE1" w:themeColor="accent5"/>
        <w:left w:val="single" w:sz="8" w:space="0" w:color="499EE1" w:themeColor="accent5"/>
        <w:bottom w:val="single" w:sz="8" w:space="0" w:color="499EE1" w:themeColor="accent5"/>
        <w:right w:val="single" w:sz="8" w:space="0" w:color="499E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9E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</w:tcBorders>
      </w:tcPr>
    </w:tblStylePr>
    <w:tblStylePr w:type="band1Horz">
      <w:tblPr/>
      <w:tcPr>
        <w:tcBorders>
          <w:top w:val="single" w:sz="8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4C61C8" w:themeColor="accent4"/>
        <w:left w:val="single" w:sz="8" w:space="0" w:color="4C61C8" w:themeColor="accent4"/>
        <w:bottom w:val="single" w:sz="8" w:space="0" w:color="4C61C8" w:themeColor="accent4"/>
        <w:right w:val="single" w:sz="8" w:space="0" w:color="4C6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6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</w:tcBorders>
      </w:tcPr>
    </w:tblStylePr>
    <w:tblStylePr w:type="band1Horz">
      <w:tblPr/>
      <w:tcPr>
        <w:tcBorders>
          <w:top w:val="single" w:sz="8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5002B4" w:themeColor="accent3"/>
        <w:left w:val="single" w:sz="8" w:space="0" w:color="5002B4" w:themeColor="accent3"/>
        <w:bottom w:val="single" w:sz="8" w:space="0" w:color="5002B4" w:themeColor="accent3"/>
        <w:right w:val="single" w:sz="8" w:space="0" w:color="5002B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02B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</w:tcBorders>
      </w:tcPr>
    </w:tblStylePr>
    <w:tblStylePr w:type="band1Horz">
      <w:tblPr/>
      <w:tcPr>
        <w:tcBorders>
          <w:top w:val="single" w:sz="8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</w:tcBorders>
      </w:tcPr>
    </w:tblStylePr>
  </w:style>
  <w:style w:type="paragraph" w:styleId="HTMLAddress">
    <w:name w:val="HTML Address"/>
    <w:basedOn w:val="ZsysbasisFellowmind"/>
    <w:next w:val="BodytextFellowmind"/>
    <w:semiHidden/>
    <w:rsid w:val="00191022"/>
  </w:style>
  <w:style w:type="table" w:styleId="LightList-Accent2">
    <w:name w:val="Light List Accent 2"/>
    <w:basedOn w:val="TableNormal"/>
    <w:uiPriority w:val="61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C514B4" w:themeColor="accent2"/>
        <w:left w:val="single" w:sz="8" w:space="0" w:color="C514B4" w:themeColor="accent2"/>
        <w:bottom w:val="single" w:sz="8" w:space="0" w:color="C514B4" w:themeColor="accent2"/>
        <w:right w:val="single" w:sz="8" w:space="0" w:color="C514B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14B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</w:tcBorders>
      </w:tcPr>
    </w:tblStylePr>
    <w:tblStylePr w:type="band1Horz">
      <w:tblPr/>
      <w:tcPr>
        <w:tcBorders>
          <w:top w:val="single" w:sz="8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</w:tcBorders>
      </w:tcPr>
    </w:tblStylePr>
  </w:style>
  <w:style w:type="table" w:styleId="LightShading-Accent6">
    <w:name w:val="Light Shading Accent 6"/>
    <w:basedOn w:val="TableNormal"/>
    <w:uiPriority w:val="60"/>
    <w:semiHidden/>
    <w:rsid w:val="00191022"/>
    <w:pPr>
      <w:spacing w:line="240" w:lineRule="auto"/>
    </w:pPr>
    <w:rPr>
      <w:color w:val="63A718" w:themeColor="accent6" w:themeShade="BF"/>
    </w:rPr>
    <w:tblPr>
      <w:tblStyleRowBandSize w:val="1"/>
      <w:tblStyleColBandSize w:val="1"/>
      <w:tblBorders>
        <w:top w:val="single" w:sz="8" w:space="0" w:color="86DF22" w:themeColor="accent6"/>
        <w:bottom w:val="single" w:sz="8" w:space="0" w:color="86DF2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DF22" w:themeColor="accent6"/>
          <w:left w:val="nil"/>
          <w:bottom w:val="single" w:sz="8" w:space="0" w:color="86DF2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DF22" w:themeColor="accent6"/>
          <w:left w:val="nil"/>
          <w:bottom w:val="single" w:sz="8" w:space="0" w:color="86DF2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7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7C8" w:themeFill="accent6" w:themeFillTint="3F"/>
      </w:tcPr>
    </w:tblStylePr>
  </w:style>
  <w:style w:type="table" w:styleId="TableClassic1">
    <w:name w:val="Table Classic 1"/>
    <w:basedOn w:val="TableNormal"/>
    <w:semiHidden/>
    <w:rsid w:val="001910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10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10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10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191022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1910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1910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Fellowmind"/>
    <w:next w:val="BodytextFellowmind"/>
    <w:semiHidden/>
    <w:rsid w:val="00191022"/>
    <w:pPr>
      <w:ind w:left="284" w:hanging="284"/>
    </w:pPr>
  </w:style>
  <w:style w:type="paragraph" w:styleId="List2">
    <w:name w:val="List 2"/>
    <w:basedOn w:val="ZsysbasisFellowmind"/>
    <w:next w:val="BodytextFellowmind"/>
    <w:semiHidden/>
    <w:rsid w:val="00191022"/>
    <w:pPr>
      <w:ind w:left="568" w:hanging="284"/>
    </w:pPr>
  </w:style>
  <w:style w:type="paragraph" w:styleId="List3">
    <w:name w:val="List 3"/>
    <w:basedOn w:val="ZsysbasisFellowmind"/>
    <w:next w:val="BodytextFellowmind"/>
    <w:semiHidden/>
    <w:rsid w:val="00191022"/>
    <w:pPr>
      <w:ind w:left="851" w:hanging="284"/>
    </w:pPr>
  </w:style>
  <w:style w:type="paragraph" w:styleId="List4">
    <w:name w:val="List 4"/>
    <w:basedOn w:val="ZsysbasisFellowmind"/>
    <w:next w:val="BodytextFellowmind"/>
    <w:semiHidden/>
    <w:rsid w:val="00191022"/>
    <w:pPr>
      <w:ind w:left="1135" w:hanging="284"/>
    </w:pPr>
  </w:style>
  <w:style w:type="paragraph" w:styleId="List5">
    <w:name w:val="List 5"/>
    <w:basedOn w:val="ZsysbasisFellowmind"/>
    <w:next w:val="BodytextFellowmind"/>
    <w:semiHidden/>
    <w:rsid w:val="00191022"/>
    <w:pPr>
      <w:ind w:left="1418" w:hanging="284"/>
    </w:pPr>
  </w:style>
  <w:style w:type="paragraph" w:styleId="Index1">
    <w:name w:val="index 1"/>
    <w:basedOn w:val="ZsysbasisFellowmind"/>
    <w:next w:val="BodytextFellowmind"/>
    <w:semiHidden/>
    <w:rsid w:val="00191022"/>
  </w:style>
  <w:style w:type="paragraph" w:styleId="ListBullet">
    <w:name w:val="List Bullet"/>
    <w:basedOn w:val="ZsysbasisFellowmind"/>
    <w:next w:val="BodytextFellowmind"/>
    <w:uiPriority w:val="1"/>
    <w:rsid w:val="00191022"/>
    <w:pPr>
      <w:numPr>
        <w:numId w:val="9"/>
      </w:numPr>
    </w:pPr>
  </w:style>
  <w:style w:type="paragraph" w:styleId="ListBullet2">
    <w:name w:val="List Bullet 2"/>
    <w:basedOn w:val="ZsysbasisFellowmind"/>
    <w:next w:val="BodytextFellowmind"/>
    <w:semiHidden/>
    <w:rsid w:val="00191022"/>
    <w:pPr>
      <w:numPr>
        <w:numId w:val="10"/>
      </w:numPr>
    </w:pPr>
  </w:style>
  <w:style w:type="paragraph" w:styleId="ListBullet3">
    <w:name w:val="List Bullet 3"/>
    <w:basedOn w:val="ZsysbasisFellowmind"/>
    <w:next w:val="BodytextFellowmind"/>
    <w:semiHidden/>
    <w:rsid w:val="00191022"/>
    <w:pPr>
      <w:numPr>
        <w:numId w:val="11"/>
      </w:numPr>
    </w:pPr>
  </w:style>
  <w:style w:type="paragraph" w:styleId="ListBullet4">
    <w:name w:val="List Bullet 4"/>
    <w:basedOn w:val="ZsysbasisFellowmind"/>
    <w:next w:val="BodytextFellowmind"/>
    <w:semiHidden/>
    <w:rsid w:val="00191022"/>
    <w:pPr>
      <w:numPr>
        <w:numId w:val="12"/>
      </w:numPr>
    </w:pPr>
  </w:style>
  <w:style w:type="paragraph" w:styleId="ListNumber">
    <w:name w:val="List Number"/>
    <w:basedOn w:val="ZsysbasisFellowmind"/>
    <w:next w:val="BodytextFellowmind"/>
    <w:uiPriority w:val="1"/>
    <w:rsid w:val="00191022"/>
    <w:pPr>
      <w:numPr>
        <w:numId w:val="17"/>
      </w:numPr>
    </w:pPr>
  </w:style>
  <w:style w:type="paragraph" w:styleId="ListNumber2">
    <w:name w:val="List Number 2"/>
    <w:basedOn w:val="ZsysbasisFellowmind"/>
    <w:next w:val="BodytextFellowmind"/>
    <w:semiHidden/>
    <w:rsid w:val="00191022"/>
    <w:pPr>
      <w:numPr>
        <w:numId w:val="18"/>
      </w:numPr>
    </w:pPr>
  </w:style>
  <w:style w:type="paragraph" w:styleId="ListNumber3">
    <w:name w:val="List Number 3"/>
    <w:basedOn w:val="ZsysbasisFellowmind"/>
    <w:next w:val="BodytextFellowmind"/>
    <w:semiHidden/>
    <w:rsid w:val="00191022"/>
    <w:pPr>
      <w:numPr>
        <w:numId w:val="19"/>
      </w:numPr>
    </w:pPr>
  </w:style>
  <w:style w:type="paragraph" w:styleId="ListNumber4">
    <w:name w:val="List Number 4"/>
    <w:basedOn w:val="ZsysbasisFellowmind"/>
    <w:next w:val="BodytextFellowmind"/>
    <w:semiHidden/>
    <w:rsid w:val="00191022"/>
    <w:pPr>
      <w:numPr>
        <w:numId w:val="20"/>
      </w:numPr>
    </w:pPr>
  </w:style>
  <w:style w:type="paragraph" w:styleId="ListNumber5">
    <w:name w:val="List Number 5"/>
    <w:basedOn w:val="ZsysbasisFellowmind"/>
    <w:next w:val="BodytextFellowmind"/>
    <w:semiHidden/>
    <w:rsid w:val="00191022"/>
    <w:pPr>
      <w:numPr>
        <w:numId w:val="21"/>
      </w:numPr>
    </w:pPr>
  </w:style>
  <w:style w:type="paragraph" w:styleId="ListContinue">
    <w:name w:val="List Continue"/>
    <w:basedOn w:val="ZsysbasisFellowmind"/>
    <w:next w:val="BodytextFellowmind"/>
    <w:semiHidden/>
    <w:rsid w:val="00191022"/>
    <w:pPr>
      <w:ind w:left="284"/>
    </w:pPr>
  </w:style>
  <w:style w:type="paragraph" w:styleId="ListContinue2">
    <w:name w:val="List Continue 2"/>
    <w:basedOn w:val="ZsysbasisFellowmind"/>
    <w:next w:val="BodytextFellowmind"/>
    <w:semiHidden/>
    <w:rsid w:val="00191022"/>
    <w:pPr>
      <w:ind w:left="567"/>
    </w:pPr>
  </w:style>
  <w:style w:type="paragraph" w:styleId="ListContinue3">
    <w:name w:val="List Continue 3"/>
    <w:basedOn w:val="ZsysbasisFellowmind"/>
    <w:next w:val="BodytextFellowmind"/>
    <w:semiHidden/>
    <w:rsid w:val="00191022"/>
    <w:pPr>
      <w:ind w:left="851"/>
    </w:pPr>
  </w:style>
  <w:style w:type="paragraph" w:styleId="ListContinue4">
    <w:name w:val="List Continue 4"/>
    <w:basedOn w:val="ZsysbasisFellowmind"/>
    <w:next w:val="BodytextFellowmind"/>
    <w:semiHidden/>
    <w:rsid w:val="00191022"/>
    <w:pPr>
      <w:ind w:left="1134"/>
    </w:pPr>
  </w:style>
  <w:style w:type="paragraph" w:styleId="ListContinue5">
    <w:name w:val="List Continue 5"/>
    <w:basedOn w:val="ZsysbasisFellowmind"/>
    <w:next w:val="BodytextFellowmind"/>
    <w:semiHidden/>
    <w:rsid w:val="00191022"/>
    <w:pPr>
      <w:ind w:left="1418"/>
    </w:pPr>
  </w:style>
  <w:style w:type="character" w:styleId="IntenseEmphasis">
    <w:name w:val="Intense Emphasis"/>
    <w:basedOn w:val="DefaultParagraphFont"/>
    <w:uiPriority w:val="21"/>
    <w:semiHidden/>
    <w:rsid w:val="00191022"/>
    <w:rPr>
      <w:b/>
      <w:bCs/>
      <w:i/>
      <w:iCs/>
      <w:color w:val="auto"/>
    </w:rPr>
  </w:style>
  <w:style w:type="paragraph" w:styleId="NormalWeb">
    <w:name w:val="Normal (Web)"/>
    <w:basedOn w:val="ZsysbasisFellowmind"/>
    <w:next w:val="BodytextFellowmind"/>
    <w:uiPriority w:val="99"/>
    <w:semiHidden/>
    <w:rsid w:val="00191022"/>
  </w:style>
  <w:style w:type="paragraph" w:styleId="NoteHeading">
    <w:name w:val="Note Heading"/>
    <w:basedOn w:val="ZsysbasisFellowmind"/>
    <w:next w:val="BodytextFellowmind"/>
    <w:semiHidden/>
    <w:rsid w:val="00191022"/>
  </w:style>
  <w:style w:type="paragraph" w:styleId="BodyText">
    <w:name w:val="Body Text"/>
    <w:basedOn w:val="ZsysbasisFellowmind"/>
    <w:next w:val="BodytextFellowmind"/>
    <w:link w:val="BodyTextChar"/>
    <w:semiHidden/>
    <w:rsid w:val="00191022"/>
  </w:style>
  <w:style w:type="paragraph" w:styleId="BodyText2">
    <w:name w:val="Body Text 2"/>
    <w:basedOn w:val="ZsysbasisFellowmind"/>
    <w:next w:val="BodytextFellowmind"/>
    <w:link w:val="BodyText2Char"/>
    <w:semiHidden/>
    <w:rsid w:val="00191022"/>
  </w:style>
  <w:style w:type="paragraph" w:styleId="BodyText3">
    <w:name w:val="Body Text 3"/>
    <w:basedOn w:val="ZsysbasisFellowmind"/>
    <w:next w:val="BodytextFellowmind"/>
    <w:semiHidden/>
    <w:rsid w:val="00191022"/>
  </w:style>
  <w:style w:type="paragraph" w:styleId="BodyTextFirstIndent">
    <w:name w:val="Body Text First Indent"/>
    <w:basedOn w:val="ZsysbasisFellowmind"/>
    <w:next w:val="BodytextFellowmind"/>
    <w:link w:val="BodyTextFirstIndentChar"/>
    <w:semiHidden/>
    <w:rsid w:val="00191022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91022"/>
    <w:rPr>
      <w:lang w:val="en-US"/>
    </w:rPr>
  </w:style>
  <w:style w:type="paragraph" w:styleId="BodyTextIndent">
    <w:name w:val="Body Text Indent"/>
    <w:basedOn w:val="ZsysbasisFellowmind"/>
    <w:next w:val="BodytextFellowmind"/>
    <w:link w:val="BodyTextIndentChar"/>
    <w:semiHidden/>
    <w:rsid w:val="00191022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semiHidden/>
    <w:rsid w:val="00191022"/>
    <w:rPr>
      <w:lang w:val="en-US"/>
    </w:rPr>
  </w:style>
  <w:style w:type="paragraph" w:styleId="BodyTextFirstIndent2">
    <w:name w:val="Body Text First Indent 2"/>
    <w:basedOn w:val="ZsysbasisFellowmind"/>
    <w:next w:val="BodytextFellowmind"/>
    <w:link w:val="BodyTextFirstIndent2Char"/>
    <w:semiHidden/>
    <w:rsid w:val="00191022"/>
    <w:pPr>
      <w:ind w:left="360" w:firstLine="360"/>
    </w:pPr>
    <w:rPr>
      <w:rFonts w:ascii="Maiandra GD" w:hAnsi="Maiandra GD"/>
    </w:rPr>
  </w:style>
  <w:style w:type="table" w:styleId="TableProfessional">
    <w:name w:val="Table Professional"/>
    <w:basedOn w:val="TableNormal"/>
    <w:semiHidden/>
    <w:rsid w:val="001910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FellowmindChar">
    <w:name w:val="Zsysbasis Fellowmind Char"/>
    <w:basedOn w:val="DefaultParagraphFont"/>
    <w:link w:val="ZsysbasisFellowmind"/>
    <w:semiHidden/>
    <w:rsid w:val="00191022"/>
    <w:rPr>
      <w:lang w:val="en-US"/>
    </w:rPr>
  </w:style>
  <w:style w:type="paragraph" w:styleId="NormalIndent">
    <w:name w:val="Normal Indent"/>
    <w:basedOn w:val="ZsysbasisFellowmind"/>
    <w:next w:val="BodytextFellowmind"/>
    <w:semiHidden/>
    <w:rsid w:val="00191022"/>
  </w:style>
  <w:style w:type="table" w:styleId="TableColumns1">
    <w:name w:val="Table Columns 1"/>
    <w:basedOn w:val="TableNormal"/>
    <w:semiHidden/>
    <w:rsid w:val="00191022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10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1022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10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10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1910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10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10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10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10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10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10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10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aliases w:val="Table style formatted orange Fellowmind,Table Normal Fellowmind"/>
    <w:basedOn w:val="TableNormal"/>
    <w:uiPriority w:val="39"/>
    <w:rsid w:val="00CD570D"/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113" w:type="dxa"/>
        <w:bottom w:w="204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2F2F2" w:themeFill="background2"/>
      </w:tcPr>
    </w:tblStylePr>
    <w:tblStylePr w:type="firstCol">
      <w:rPr>
        <w:b/>
      </w:rPr>
    </w:tblStylePr>
  </w:style>
  <w:style w:type="table" w:styleId="TableGrid1">
    <w:name w:val="Table Grid 1"/>
    <w:basedOn w:val="TableNormal"/>
    <w:semiHidden/>
    <w:rsid w:val="001910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10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10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10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10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10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10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10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1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1910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10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Footnote reference Fellowmind"/>
    <w:basedOn w:val="DefaultParagraphFont"/>
    <w:uiPriority w:val="66"/>
    <w:rsid w:val="00191022"/>
    <w:rPr>
      <w:vertAlign w:val="superscript"/>
    </w:rPr>
  </w:style>
  <w:style w:type="paragraph" w:styleId="FootnoteText">
    <w:name w:val="footnote text"/>
    <w:aliases w:val="Footnote text Fellowmind"/>
    <w:basedOn w:val="ZsysbasisFellowmind"/>
    <w:uiPriority w:val="67"/>
    <w:rsid w:val="00191022"/>
    <w:rPr>
      <w:sz w:val="15"/>
    </w:rPr>
  </w:style>
  <w:style w:type="table" w:styleId="TableWeb1">
    <w:name w:val="Table Web 1"/>
    <w:basedOn w:val="TableNormal"/>
    <w:semiHidden/>
    <w:rsid w:val="001910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10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10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rsid w:val="00191022"/>
    <w:rPr>
      <w:b w:val="0"/>
      <w:bCs w:val="0"/>
    </w:rPr>
  </w:style>
  <w:style w:type="paragraph" w:styleId="Date">
    <w:name w:val="Date"/>
    <w:basedOn w:val="ZsysbasisFellowmind"/>
    <w:next w:val="BodytextFellowmind"/>
    <w:semiHidden/>
    <w:rsid w:val="00191022"/>
  </w:style>
  <w:style w:type="paragraph" w:styleId="PlainText">
    <w:name w:val="Plain Text"/>
    <w:basedOn w:val="ZsysbasisFellowmind"/>
    <w:next w:val="BodytextFellowmind"/>
    <w:semiHidden/>
    <w:rsid w:val="00191022"/>
  </w:style>
  <w:style w:type="paragraph" w:styleId="BalloonText">
    <w:name w:val="Balloon Text"/>
    <w:basedOn w:val="ZsysbasisFellowmind"/>
    <w:next w:val="BodytextFellowmind"/>
    <w:semiHidden/>
    <w:rsid w:val="00191022"/>
  </w:style>
  <w:style w:type="paragraph" w:styleId="Caption">
    <w:name w:val="caption"/>
    <w:aliases w:val="Caption Fellowmind"/>
    <w:basedOn w:val="ZsysbasisFellowmind"/>
    <w:next w:val="BodytextFellowmind"/>
    <w:uiPriority w:val="4"/>
    <w:rsid w:val="00191022"/>
    <w:pPr>
      <w:spacing w:before="240" w:line="240" w:lineRule="atLeast"/>
    </w:pPr>
    <w:rPr>
      <w:rFonts w:asciiTheme="minorHAnsi" w:hAnsiTheme="minorHAnsi"/>
      <w:b/>
      <w:caps/>
      <w:color w:val="000000" w:themeColor="text1"/>
      <w:sz w:val="16"/>
    </w:rPr>
  </w:style>
  <w:style w:type="character" w:customStyle="1" w:styleId="CommentTextChar">
    <w:name w:val="Comment Text Char"/>
    <w:basedOn w:val="ZsysbasisFellowmindChar"/>
    <w:link w:val="CommentText"/>
    <w:semiHidden/>
    <w:rsid w:val="00191022"/>
    <w:rPr>
      <w:lang w:val="en-US"/>
    </w:rPr>
  </w:style>
  <w:style w:type="paragraph" w:styleId="DocumentMap">
    <w:name w:val="Document Map"/>
    <w:basedOn w:val="ZsysbasisFellowmind"/>
    <w:next w:val="BodytextFellowmind"/>
    <w:semiHidden/>
    <w:rsid w:val="00191022"/>
  </w:style>
  <w:style w:type="table" w:styleId="LightShading-Accent5">
    <w:name w:val="Light Shading Accent 5"/>
    <w:basedOn w:val="TableNormal"/>
    <w:uiPriority w:val="60"/>
    <w:semiHidden/>
    <w:rsid w:val="00191022"/>
    <w:pPr>
      <w:spacing w:line="240" w:lineRule="auto"/>
    </w:pPr>
    <w:rPr>
      <w:color w:val="1F78BF" w:themeColor="accent5" w:themeShade="BF"/>
    </w:rPr>
    <w:tblPr>
      <w:tblStyleRowBandSize w:val="1"/>
      <w:tblStyleColBandSize w:val="1"/>
      <w:tblBorders>
        <w:top w:val="single" w:sz="8" w:space="0" w:color="499EE1" w:themeColor="accent5"/>
        <w:bottom w:val="single" w:sz="8" w:space="0" w:color="499E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EE1" w:themeColor="accent5"/>
          <w:left w:val="nil"/>
          <w:bottom w:val="single" w:sz="8" w:space="0" w:color="499E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EE1" w:themeColor="accent5"/>
          <w:left w:val="nil"/>
          <w:bottom w:val="single" w:sz="8" w:space="0" w:color="499E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6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6F7" w:themeFill="accent5" w:themeFillTint="3F"/>
      </w:tcPr>
    </w:tblStylePr>
  </w:style>
  <w:style w:type="paragraph" w:styleId="EndnoteText">
    <w:name w:val="endnote text"/>
    <w:aliases w:val="End note text Fellowmind"/>
    <w:basedOn w:val="ZsysbasisFellowmind"/>
    <w:next w:val="BodytextFellowmind"/>
    <w:uiPriority w:val="65"/>
    <w:rsid w:val="00191022"/>
  </w:style>
  <w:style w:type="paragraph" w:styleId="IndexHeading">
    <w:name w:val="index heading"/>
    <w:basedOn w:val="ZsysbasisFellowmind"/>
    <w:next w:val="BodytextFellowmind"/>
    <w:semiHidden/>
    <w:rsid w:val="00191022"/>
  </w:style>
  <w:style w:type="paragraph" w:styleId="TOAHeading">
    <w:name w:val="toa heading"/>
    <w:basedOn w:val="ZsysbasisFellowmind"/>
    <w:next w:val="BodytextFellowmind"/>
    <w:semiHidden/>
    <w:rsid w:val="00191022"/>
  </w:style>
  <w:style w:type="paragraph" w:styleId="ListBullet5">
    <w:name w:val="List Bullet 5"/>
    <w:basedOn w:val="ZsysbasisFellowmind"/>
    <w:next w:val="BodytextFellowmind"/>
    <w:semiHidden/>
    <w:rsid w:val="00191022"/>
    <w:pPr>
      <w:numPr>
        <w:numId w:val="13"/>
      </w:numPr>
    </w:pPr>
  </w:style>
  <w:style w:type="paragraph" w:styleId="MacroText">
    <w:name w:val="macro"/>
    <w:basedOn w:val="ZsysbasisFellowmind"/>
    <w:next w:val="BodytextFellowmind"/>
    <w:semiHidden/>
    <w:rsid w:val="00191022"/>
  </w:style>
  <w:style w:type="paragraph" w:styleId="CommentText">
    <w:name w:val="annotation text"/>
    <w:basedOn w:val="ZsysbasisFellowmind"/>
    <w:next w:val="BodytextFellowmind"/>
    <w:link w:val="CommentTextChar"/>
    <w:semiHidden/>
    <w:rsid w:val="00191022"/>
  </w:style>
  <w:style w:type="character" w:styleId="IntenseReference">
    <w:name w:val="Intense Reference"/>
    <w:basedOn w:val="DefaultParagraphFont"/>
    <w:uiPriority w:val="32"/>
    <w:semiHidden/>
    <w:rsid w:val="00191022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semiHidden/>
    <w:rsid w:val="00191022"/>
    <w:rPr>
      <w:sz w:val="18"/>
      <w:szCs w:val="18"/>
    </w:rPr>
  </w:style>
  <w:style w:type="paragraph" w:customStyle="1" w:styleId="Liststandard1stlevelFellowmind">
    <w:name w:val="List standard 1st level Fellowmind"/>
    <w:basedOn w:val="ZsysbasisFellowmind"/>
    <w:uiPriority w:val="16"/>
    <w:qFormat/>
    <w:rsid w:val="00F925F8"/>
    <w:pPr>
      <w:numPr>
        <w:numId w:val="23"/>
      </w:numPr>
    </w:pPr>
    <w:rPr>
      <w:color w:val="000000" w:themeColor="text1"/>
      <w:sz w:val="24"/>
    </w:rPr>
  </w:style>
  <w:style w:type="paragraph" w:customStyle="1" w:styleId="Liststandard2ndlevelFellowmind">
    <w:name w:val="List standard 2nd level Fellowmind"/>
    <w:basedOn w:val="ZsysbasisFellowmind"/>
    <w:uiPriority w:val="17"/>
    <w:rsid w:val="00191022"/>
    <w:pPr>
      <w:numPr>
        <w:ilvl w:val="1"/>
        <w:numId w:val="23"/>
      </w:numPr>
    </w:pPr>
    <w:rPr>
      <w:color w:val="000000" w:themeColor="text1"/>
      <w:sz w:val="22"/>
    </w:rPr>
  </w:style>
  <w:style w:type="paragraph" w:customStyle="1" w:styleId="Liststandard3rdlevelFellowmind">
    <w:name w:val="List standard 3rd level Fellowmind"/>
    <w:basedOn w:val="ZsysbasisFellowmind"/>
    <w:uiPriority w:val="18"/>
    <w:rsid w:val="00191022"/>
    <w:pPr>
      <w:numPr>
        <w:ilvl w:val="2"/>
        <w:numId w:val="23"/>
      </w:numPr>
    </w:pPr>
  </w:style>
  <w:style w:type="paragraph" w:customStyle="1" w:styleId="Listbullet1stlevelFellowmind">
    <w:name w:val="List bullet 1st level Fellowmind"/>
    <w:basedOn w:val="ZsysbasisFellowmind"/>
    <w:uiPriority w:val="33"/>
    <w:rsid w:val="00191022"/>
    <w:pPr>
      <w:numPr>
        <w:numId w:val="14"/>
      </w:numPr>
    </w:pPr>
  </w:style>
  <w:style w:type="paragraph" w:customStyle="1" w:styleId="Listbullet2ndlevelFellowmind">
    <w:name w:val="List bullet 2nd level Fellowmind"/>
    <w:basedOn w:val="ZsysbasisFellowmind"/>
    <w:uiPriority w:val="34"/>
    <w:rsid w:val="00191022"/>
    <w:pPr>
      <w:numPr>
        <w:ilvl w:val="1"/>
        <w:numId w:val="14"/>
      </w:numPr>
    </w:pPr>
  </w:style>
  <w:style w:type="paragraph" w:customStyle="1" w:styleId="Listbullet3rdlevelFellowmind">
    <w:name w:val="List bullet 3rd level Fellowmind"/>
    <w:basedOn w:val="ZsysbasisFellowmind"/>
    <w:uiPriority w:val="35"/>
    <w:rsid w:val="00191022"/>
    <w:pPr>
      <w:numPr>
        <w:ilvl w:val="2"/>
        <w:numId w:val="14"/>
      </w:numPr>
    </w:pPr>
  </w:style>
  <w:style w:type="numbering" w:customStyle="1" w:styleId="ListbulletFellowmind">
    <w:name w:val="List bullet Fellowmind"/>
    <w:uiPriority w:val="99"/>
    <w:semiHidden/>
    <w:rsid w:val="00191022"/>
    <w:pPr>
      <w:numPr>
        <w:numId w:val="14"/>
      </w:numPr>
    </w:pPr>
  </w:style>
  <w:style w:type="paragraph" w:customStyle="1" w:styleId="Listlowercaseletter1stlevelFellowmind">
    <w:name w:val="List lowercase letter 1st level Fellowmind"/>
    <w:basedOn w:val="ZsysbasisFellowmind"/>
    <w:uiPriority w:val="23"/>
    <w:rsid w:val="00191022"/>
    <w:pPr>
      <w:numPr>
        <w:ilvl w:val="1"/>
        <w:numId w:val="16"/>
      </w:numPr>
    </w:pPr>
    <w:rPr>
      <w:sz w:val="20"/>
    </w:rPr>
  </w:style>
  <w:style w:type="paragraph" w:customStyle="1" w:styleId="Listlowercaseletter2ndlevelFellowmind">
    <w:name w:val="List lowercase letter 2nd level Fellowmind"/>
    <w:basedOn w:val="ZsysbasisFellowmind"/>
    <w:uiPriority w:val="24"/>
    <w:rsid w:val="00191022"/>
    <w:pPr>
      <w:numPr>
        <w:ilvl w:val="2"/>
        <w:numId w:val="16"/>
      </w:numPr>
    </w:pPr>
  </w:style>
  <w:style w:type="paragraph" w:customStyle="1" w:styleId="Listlowercaseletter3rdlevelFellowmind">
    <w:name w:val="List lowercase letter 3rd level Fellowmind"/>
    <w:basedOn w:val="ZsysbasisFellowmind"/>
    <w:uiPriority w:val="25"/>
    <w:rsid w:val="00191022"/>
    <w:pPr>
      <w:numPr>
        <w:ilvl w:val="3"/>
        <w:numId w:val="16"/>
      </w:numPr>
    </w:pPr>
  </w:style>
  <w:style w:type="paragraph" w:customStyle="1" w:styleId="Listnumber1stlevelFellowmind">
    <w:name w:val="List number 1st level Fellowmind"/>
    <w:basedOn w:val="ZsysbasisFellowmind"/>
    <w:uiPriority w:val="27"/>
    <w:rsid w:val="00191022"/>
    <w:pPr>
      <w:numPr>
        <w:ilvl w:val="1"/>
        <w:numId w:val="22"/>
      </w:numPr>
    </w:pPr>
  </w:style>
  <w:style w:type="paragraph" w:customStyle="1" w:styleId="Listnumber2ndlevelFellowmind">
    <w:name w:val="List number 2nd level Fellowmind"/>
    <w:basedOn w:val="ZsysbasisFellowmind"/>
    <w:uiPriority w:val="28"/>
    <w:rsid w:val="00191022"/>
    <w:pPr>
      <w:numPr>
        <w:ilvl w:val="2"/>
        <w:numId w:val="22"/>
      </w:numPr>
    </w:pPr>
  </w:style>
  <w:style w:type="paragraph" w:customStyle="1" w:styleId="Listnumber3rdlevelFellowmind">
    <w:name w:val="List number 3rd level Fellowmind"/>
    <w:basedOn w:val="ZsysbasisFellowmind"/>
    <w:uiPriority w:val="29"/>
    <w:rsid w:val="00191022"/>
    <w:pPr>
      <w:numPr>
        <w:ilvl w:val="3"/>
        <w:numId w:val="22"/>
      </w:numPr>
    </w:pPr>
  </w:style>
  <w:style w:type="paragraph" w:customStyle="1" w:styleId="Listdash1stlevelFellowmind">
    <w:name w:val="List dash 1st level Fellowmind"/>
    <w:basedOn w:val="ZsysbasisFellowmind"/>
    <w:uiPriority w:val="30"/>
    <w:rsid w:val="00191022"/>
    <w:pPr>
      <w:numPr>
        <w:numId w:val="15"/>
      </w:numPr>
    </w:pPr>
  </w:style>
  <w:style w:type="paragraph" w:customStyle="1" w:styleId="Listdash2ndlevelFellowmind">
    <w:name w:val="List dash 2nd level Fellowmind"/>
    <w:basedOn w:val="ZsysbasisFellowmind"/>
    <w:uiPriority w:val="31"/>
    <w:rsid w:val="00191022"/>
    <w:pPr>
      <w:numPr>
        <w:ilvl w:val="1"/>
        <w:numId w:val="15"/>
      </w:numPr>
    </w:pPr>
  </w:style>
  <w:style w:type="paragraph" w:customStyle="1" w:styleId="Listdash3rdlevelFellowmind">
    <w:name w:val="List dash 3rd level Fellowmind"/>
    <w:basedOn w:val="ZsysbasisFellowmind"/>
    <w:uiPriority w:val="32"/>
    <w:rsid w:val="00191022"/>
    <w:pPr>
      <w:numPr>
        <w:ilvl w:val="2"/>
        <w:numId w:val="15"/>
      </w:numPr>
    </w:pPr>
  </w:style>
  <w:style w:type="numbering" w:customStyle="1" w:styleId="ListdashFellowmind">
    <w:name w:val="List dash Fellowmind"/>
    <w:uiPriority w:val="99"/>
    <w:semiHidden/>
    <w:rsid w:val="00191022"/>
    <w:pPr>
      <w:numPr>
        <w:numId w:val="15"/>
      </w:numPr>
    </w:pPr>
  </w:style>
  <w:style w:type="character" w:styleId="BookTitle">
    <w:name w:val="Book Title"/>
    <w:basedOn w:val="DefaultParagraphFont"/>
    <w:uiPriority w:val="33"/>
    <w:semiHidden/>
    <w:rsid w:val="0019102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9"/>
    <w:semiHidden/>
    <w:rsid w:val="00191022"/>
    <w:rPr>
      <w:color w:val="000000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31"/>
    <w:semiHidden/>
    <w:rsid w:val="00191022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19"/>
    <w:semiHidden/>
    <w:rsid w:val="00191022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semiHidden/>
    <w:rsid w:val="00191022"/>
    <w:pPr>
      <w:spacing w:line="240" w:lineRule="auto"/>
    </w:pPr>
    <w:rPr>
      <w:color w:val="30439E" w:themeColor="accent4" w:themeShade="BF"/>
    </w:rPr>
    <w:tblPr>
      <w:tblStyleRowBandSize w:val="1"/>
      <w:tblStyleColBandSize w:val="1"/>
      <w:tblBorders>
        <w:top w:val="single" w:sz="8" w:space="0" w:color="4C61C8" w:themeColor="accent4"/>
        <w:bottom w:val="single" w:sz="8" w:space="0" w:color="4C6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61C8" w:themeColor="accent4"/>
          <w:left w:val="nil"/>
          <w:bottom w:val="single" w:sz="8" w:space="0" w:color="4C6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61C8" w:themeColor="accent4"/>
          <w:left w:val="nil"/>
          <w:bottom w:val="single" w:sz="8" w:space="0" w:color="4C6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7F1" w:themeFill="accent4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191022"/>
    <w:pPr>
      <w:spacing w:line="240" w:lineRule="auto"/>
    </w:pPr>
    <w:rPr>
      <w:color w:val="3B0186" w:themeColor="accent3" w:themeShade="BF"/>
    </w:rPr>
    <w:tblPr>
      <w:tblStyleRowBandSize w:val="1"/>
      <w:tblStyleColBandSize w:val="1"/>
      <w:tblBorders>
        <w:top w:val="single" w:sz="8" w:space="0" w:color="5002B4" w:themeColor="accent3"/>
        <w:bottom w:val="single" w:sz="8" w:space="0" w:color="5002B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02B4" w:themeColor="accent3"/>
          <w:left w:val="nil"/>
          <w:bottom w:val="single" w:sz="8" w:space="0" w:color="5002B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02B4" w:themeColor="accent3"/>
          <w:left w:val="nil"/>
          <w:bottom w:val="single" w:sz="8" w:space="0" w:color="5002B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AE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AEFE" w:themeFill="accent3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191022"/>
    <w:pPr>
      <w:spacing w:line="240" w:lineRule="auto"/>
    </w:pPr>
    <w:rPr>
      <w:color w:val="930F86" w:themeColor="accent2" w:themeShade="BF"/>
    </w:rPr>
    <w:tblPr>
      <w:tblStyleRowBandSize w:val="1"/>
      <w:tblStyleColBandSize w:val="1"/>
      <w:tblBorders>
        <w:top w:val="single" w:sz="8" w:space="0" w:color="C514B4" w:themeColor="accent2"/>
        <w:bottom w:val="single" w:sz="8" w:space="0" w:color="C514B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14B4" w:themeColor="accent2"/>
          <w:left w:val="nil"/>
          <w:bottom w:val="single" w:sz="8" w:space="0" w:color="C514B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14B4" w:themeColor="accent2"/>
          <w:left w:val="nil"/>
          <w:bottom w:val="single" w:sz="8" w:space="0" w:color="C514B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D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DF2" w:themeFill="accent2" w:themeFillTint="3F"/>
      </w:tcPr>
    </w:tblStylePr>
  </w:style>
  <w:style w:type="table" w:styleId="LightGrid-Accent6">
    <w:name w:val="Light Grid Accent 6"/>
    <w:basedOn w:val="TableNormal"/>
    <w:uiPriority w:val="62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86DF22" w:themeColor="accent6"/>
        <w:left w:val="single" w:sz="8" w:space="0" w:color="86DF22" w:themeColor="accent6"/>
        <w:bottom w:val="single" w:sz="8" w:space="0" w:color="86DF22" w:themeColor="accent6"/>
        <w:right w:val="single" w:sz="8" w:space="0" w:color="86DF22" w:themeColor="accent6"/>
        <w:insideH w:val="single" w:sz="8" w:space="0" w:color="86DF22" w:themeColor="accent6"/>
        <w:insideV w:val="single" w:sz="8" w:space="0" w:color="86DF2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DF22" w:themeColor="accent6"/>
          <w:left w:val="single" w:sz="8" w:space="0" w:color="86DF22" w:themeColor="accent6"/>
          <w:bottom w:val="single" w:sz="18" w:space="0" w:color="86DF22" w:themeColor="accent6"/>
          <w:right w:val="single" w:sz="8" w:space="0" w:color="86DF22" w:themeColor="accent6"/>
          <w:insideH w:val="nil"/>
          <w:insideV w:val="single" w:sz="8" w:space="0" w:color="86DF2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  <w:insideH w:val="nil"/>
          <w:insideV w:val="single" w:sz="8" w:space="0" w:color="86DF2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</w:tcBorders>
      </w:tcPr>
    </w:tblStylePr>
    <w:tblStylePr w:type="band1Vert">
      <w:tblPr/>
      <w:tcPr>
        <w:tcBorders>
          <w:top w:val="single" w:sz="8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</w:tcBorders>
        <w:shd w:val="clear" w:color="auto" w:fill="E0F7C8" w:themeFill="accent6" w:themeFillTint="3F"/>
      </w:tcPr>
    </w:tblStylePr>
    <w:tblStylePr w:type="band1Horz">
      <w:tblPr/>
      <w:tcPr>
        <w:tcBorders>
          <w:top w:val="single" w:sz="8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  <w:insideV w:val="single" w:sz="8" w:space="0" w:color="86DF22" w:themeColor="accent6"/>
        </w:tcBorders>
        <w:shd w:val="clear" w:color="auto" w:fill="E0F7C8" w:themeFill="accent6" w:themeFillTint="3F"/>
      </w:tcPr>
    </w:tblStylePr>
    <w:tblStylePr w:type="band2Horz">
      <w:tblPr/>
      <w:tcPr>
        <w:tcBorders>
          <w:top w:val="single" w:sz="8" w:space="0" w:color="86DF22" w:themeColor="accent6"/>
          <w:left w:val="single" w:sz="8" w:space="0" w:color="86DF22" w:themeColor="accent6"/>
          <w:bottom w:val="single" w:sz="8" w:space="0" w:color="86DF22" w:themeColor="accent6"/>
          <w:right w:val="single" w:sz="8" w:space="0" w:color="86DF22" w:themeColor="accent6"/>
          <w:insideV w:val="single" w:sz="8" w:space="0" w:color="86DF22" w:themeColor="accent6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499EE1" w:themeColor="accent5"/>
        <w:left w:val="single" w:sz="8" w:space="0" w:color="499EE1" w:themeColor="accent5"/>
        <w:bottom w:val="single" w:sz="8" w:space="0" w:color="499EE1" w:themeColor="accent5"/>
        <w:right w:val="single" w:sz="8" w:space="0" w:color="499EE1" w:themeColor="accent5"/>
        <w:insideH w:val="single" w:sz="8" w:space="0" w:color="499EE1" w:themeColor="accent5"/>
        <w:insideV w:val="single" w:sz="8" w:space="0" w:color="499E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EE1" w:themeColor="accent5"/>
          <w:left w:val="single" w:sz="8" w:space="0" w:color="499EE1" w:themeColor="accent5"/>
          <w:bottom w:val="single" w:sz="18" w:space="0" w:color="499EE1" w:themeColor="accent5"/>
          <w:right w:val="single" w:sz="8" w:space="0" w:color="499EE1" w:themeColor="accent5"/>
          <w:insideH w:val="nil"/>
          <w:insideV w:val="single" w:sz="8" w:space="0" w:color="499E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  <w:insideH w:val="nil"/>
          <w:insideV w:val="single" w:sz="8" w:space="0" w:color="499E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</w:tcBorders>
      </w:tcPr>
    </w:tblStylePr>
    <w:tblStylePr w:type="band1Vert">
      <w:tblPr/>
      <w:tcPr>
        <w:tcBorders>
          <w:top w:val="single" w:sz="8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</w:tcBorders>
        <w:shd w:val="clear" w:color="auto" w:fill="D1E6F7" w:themeFill="accent5" w:themeFillTint="3F"/>
      </w:tcPr>
    </w:tblStylePr>
    <w:tblStylePr w:type="band1Horz">
      <w:tblPr/>
      <w:tcPr>
        <w:tcBorders>
          <w:top w:val="single" w:sz="8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  <w:insideV w:val="single" w:sz="8" w:space="0" w:color="499EE1" w:themeColor="accent5"/>
        </w:tcBorders>
        <w:shd w:val="clear" w:color="auto" w:fill="D1E6F7" w:themeFill="accent5" w:themeFillTint="3F"/>
      </w:tcPr>
    </w:tblStylePr>
    <w:tblStylePr w:type="band2Horz">
      <w:tblPr/>
      <w:tcPr>
        <w:tcBorders>
          <w:top w:val="single" w:sz="8" w:space="0" w:color="499EE1" w:themeColor="accent5"/>
          <w:left w:val="single" w:sz="8" w:space="0" w:color="499EE1" w:themeColor="accent5"/>
          <w:bottom w:val="single" w:sz="8" w:space="0" w:color="499EE1" w:themeColor="accent5"/>
          <w:right w:val="single" w:sz="8" w:space="0" w:color="499EE1" w:themeColor="accent5"/>
          <w:insideV w:val="single" w:sz="8" w:space="0" w:color="499EE1" w:themeColor="accent5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4C61C8" w:themeColor="accent4"/>
        <w:left w:val="single" w:sz="8" w:space="0" w:color="4C61C8" w:themeColor="accent4"/>
        <w:bottom w:val="single" w:sz="8" w:space="0" w:color="4C61C8" w:themeColor="accent4"/>
        <w:right w:val="single" w:sz="8" w:space="0" w:color="4C61C8" w:themeColor="accent4"/>
        <w:insideH w:val="single" w:sz="8" w:space="0" w:color="4C61C8" w:themeColor="accent4"/>
        <w:insideV w:val="single" w:sz="8" w:space="0" w:color="4C6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61C8" w:themeColor="accent4"/>
          <w:left w:val="single" w:sz="8" w:space="0" w:color="4C61C8" w:themeColor="accent4"/>
          <w:bottom w:val="single" w:sz="18" w:space="0" w:color="4C61C8" w:themeColor="accent4"/>
          <w:right w:val="single" w:sz="8" w:space="0" w:color="4C61C8" w:themeColor="accent4"/>
          <w:insideH w:val="nil"/>
          <w:insideV w:val="single" w:sz="8" w:space="0" w:color="4C6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  <w:insideH w:val="nil"/>
          <w:insideV w:val="single" w:sz="8" w:space="0" w:color="4C6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</w:tcBorders>
      </w:tcPr>
    </w:tblStylePr>
    <w:tblStylePr w:type="band1Vert">
      <w:tblPr/>
      <w:tcPr>
        <w:tcBorders>
          <w:top w:val="single" w:sz="8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</w:tcBorders>
        <w:shd w:val="clear" w:color="auto" w:fill="D2D7F1" w:themeFill="accent4" w:themeFillTint="3F"/>
      </w:tcPr>
    </w:tblStylePr>
    <w:tblStylePr w:type="band1Horz">
      <w:tblPr/>
      <w:tcPr>
        <w:tcBorders>
          <w:top w:val="single" w:sz="8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  <w:insideV w:val="single" w:sz="8" w:space="0" w:color="4C61C8" w:themeColor="accent4"/>
        </w:tcBorders>
        <w:shd w:val="clear" w:color="auto" w:fill="D2D7F1" w:themeFill="accent4" w:themeFillTint="3F"/>
      </w:tcPr>
    </w:tblStylePr>
    <w:tblStylePr w:type="band2Horz">
      <w:tblPr/>
      <w:tcPr>
        <w:tcBorders>
          <w:top w:val="single" w:sz="8" w:space="0" w:color="4C61C8" w:themeColor="accent4"/>
          <w:left w:val="single" w:sz="8" w:space="0" w:color="4C61C8" w:themeColor="accent4"/>
          <w:bottom w:val="single" w:sz="8" w:space="0" w:color="4C61C8" w:themeColor="accent4"/>
          <w:right w:val="single" w:sz="8" w:space="0" w:color="4C61C8" w:themeColor="accent4"/>
          <w:insideV w:val="single" w:sz="8" w:space="0" w:color="4C61C8" w:themeColor="accent4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5002B4" w:themeColor="accent3"/>
        <w:left w:val="single" w:sz="8" w:space="0" w:color="5002B4" w:themeColor="accent3"/>
        <w:bottom w:val="single" w:sz="8" w:space="0" w:color="5002B4" w:themeColor="accent3"/>
        <w:right w:val="single" w:sz="8" w:space="0" w:color="5002B4" w:themeColor="accent3"/>
        <w:insideH w:val="single" w:sz="8" w:space="0" w:color="5002B4" w:themeColor="accent3"/>
        <w:insideV w:val="single" w:sz="8" w:space="0" w:color="5002B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02B4" w:themeColor="accent3"/>
          <w:left w:val="single" w:sz="8" w:space="0" w:color="5002B4" w:themeColor="accent3"/>
          <w:bottom w:val="single" w:sz="18" w:space="0" w:color="5002B4" w:themeColor="accent3"/>
          <w:right w:val="single" w:sz="8" w:space="0" w:color="5002B4" w:themeColor="accent3"/>
          <w:insideH w:val="nil"/>
          <w:insideV w:val="single" w:sz="8" w:space="0" w:color="5002B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  <w:insideH w:val="nil"/>
          <w:insideV w:val="single" w:sz="8" w:space="0" w:color="5002B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</w:tcBorders>
      </w:tcPr>
    </w:tblStylePr>
    <w:tblStylePr w:type="band1Vert">
      <w:tblPr/>
      <w:tcPr>
        <w:tcBorders>
          <w:top w:val="single" w:sz="8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</w:tcBorders>
        <w:shd w:val="clear" w:color="auto" w:fill="D1AEFE" w:themeFill="accent3" w:themeFillTint="3F"/>
      </w:tcPr>
    </w:tblStylePr>
    <w:tblStylePr w:type="band1Horz">
      <w:tblPr/>
      <w:tcPr>
        <w:tcBorders>
          <w:top w:val="single" w:sz="8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  <w:insideV w:val="single" w:sz="8" w:space="0" w:color="5002B4" w:themeColor="accent3"/>
        </w:tcBorders>
        <w:shd w:val="clear" w:color="auto" w:fill="D1AEFE" w:themeFill="accent3" w:themeFillTint="3F"/>
      </w:tcPr>
    </w:tblStylePr>
    <w:tblStylePr w:type="band2Horz">
      <w:tblPr/>
      <w:tcPr>
        <w:tcBorders>
          <w:top w:val="single" w:sz="8" w:space="0" w:color="5002B4" w:themeColor="accent3"/>
          <w:left w:val="single" w:sz="8" w:space="0" w:color="5002B4" w:themeColor="accent3"/>
          <w:bottom w:val="single" w:sz="8" w:space="0" w:color="5002B4" w:themeColor="accent3"/>
          <w:right w:val="single" w:sz="8" w:space="0" w:color="5002B4" w:themeColor="accent3"/>
          <w:insideV w:val="single" w:sz="8" w:space="0" w:color="5002B4" w:themeColor="accent3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C514B4" w:themeColor="accent2"/>
        <w:left w:val="single" w:sz="8" w:space="0" w:color="C514B4" w:themeColor="accent2"/>
        <w:bottom w:val="single" w:sz="8" w:space="0" w:color="C514B4" w:themeColor="accent2"/>
        <w:right w:val="single" w:sz="8" w:space="0" w:color="C514B4" w:themeColor="accent2"/>
        <w:insideH w:val="single" w:sz="8" w:space="0" w:color="C514B4" w:themeColor="accent2"/>
        <w:insideV w:val="single" w:sz="8" w:space="0" w:color="C514B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14B4" w:themeColor="accent2"/>
          <w:left w:val="single" w:sz="8" w:space="0" w:color="C514B4" w:themeColor="accent2"/>
          <w:bottom w:val="single" w:sz="18" w:space="0" w:color="C514B4" w:themeColor="accent2"/>
          <w:right w:val="single" w:sz="8" w:space="0" w:color="C514B4" w:themeColor="accent2"/>
          <w:insideH w:val="nil"/>
          <w:insideV w:val="single" w:sz="8" w:space="0" w:color="C514B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  <w:insideH w:val="nil"/>
          <w:insideV w:val="single" w:sz="8" w:space="0" w:color="C514B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</w:tcBorders>
      </w:tcPr>
    </w:tblStylePr>
    <w:tblStylePr w:type="band1Vert">
      <w:tblPr/>
      <w:tcPr>
        <w:tcBorders>
          <w:top w:val="single" w:sz="8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</w:tcBorders>
        <w:shd w:val="clear" w:color="auto" w:fill="F8BDF2" w:themeFill="accent2" w:themeFillTint="3F"/>
      </w:tcPr>
    </w:tblStylePr>
    <w:tblStylePr w:type="band1Horz">
      <w:tblPr/>
      <w:tcPr>
        <w:tcBorders>
          <w:top w:val="single" w:sz="8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  <w:insideV w:val="single" w:sz="8" w:space="0" w:color="C514B4" w:themeColor="accent2"/>
        </w:tcBorders>
        <w:shd w:val="clear" w:color="auto" w:fill="F8BDF2" w:themeFill="accent2" w:themeFillTint="3F"/>
      </w:tcPr>
    </w:tblStylePr>
    <w:tblStylePr w:type="band2Horz">
      <w:tblPr/>
      <w:tcPr>
        <w:tcBorders>
          <w:top w:val="single" w:sz="8" w:space="0" w:color="C514B4" w:themeColor="accent2"/>
          <w:left w:val="single" w:sz="8" w:space="0" w:color="C514B4" w:themeColor="accent2"/>
          <w:bottom w:val="single" w:sz="8" w:space="0" w:color="C514B4" w:themeColor="accent2"/>
          <w:right w:val="single" w:sz="8" w:space="0" w:color="C514B4" w:themeColor="accent2"/>
          <w:insideV w:val="single" w:sz="8" w:space="0" w:color="C514B4" w:themeColor="accent2"/>
        </w:tcBorders>
      </w:tcPr>
    </w:tblStylePr>
  </w:style>
  <w:style w:type="table" w:styleId="ColourfulListAccent6">
    <w:name w:val="Colorful List Accent 6"/>
    <w:basedOn w:val="TableNormal"/>
    <w:uiPriority w:val="7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B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80CC" w:themeFill="accent5" w:themeFillShade="CC"/>
      </w:tcPr>
    </w:tblStylePr>
    <w:tblStylePr w:type="lastRow">
      <w:rPr>
        <w:b/>
        <w:bCs/>
        <w:color w:val="2180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7C8" w:themeFill="accent6" w:themeFillTint="3F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ColourfulListAccent5">
    <w:name w:val="Colorful List Accent 5"/>
    <w:basedOn w:val="TableNormal"/>
    <w:uiPriority w:val="7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5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B31A" w:themeFill="accent6" w:themeFillShade="CC"/>
      </w:tcPr>
    </w:tblStylePr>
    <w:tblStylePr w:type="lastRow">
      <w:rPr>
        <w:b/>
        <w:bCs/>
        <w:color w:val="6AB31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6F7" w:themeFill="accent5" w:themeFillTint="3F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ColourfulListAccent4">
    <w:name w:val="Colorful List Accent 4"/>
    <w:basedOn w:val="TableNormal"/>
    <w:uiPriority w:val="7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018F" w:themeFill="accent3" w:themeFillShade="CC"/>
      </w:tcPr>
    </w:tblStylePr>
    <w:tblStylePr w:type="lastRow">
      <w:rPr>
        <w:b/>
        <w:bCs/>
        <w:color w:val="3F018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7F1" w:themeFill="accent4" w:themeFillTint="3F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ColourfulListAccent3">
    <w:name w:val="Colorful List Accent 3"/>
    <w:basedOn w:val="TableNormal"/>
    <w:uiPriority w:val="7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DF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47A8" w:themeFill="accent4" w:themeFillShade="CC"/>
      </w:tcPr>
    </w:tblStylePr>
    <w:tblStylePr w:type="lastRow">
      <w:rPr>
        <w:b/>
        <w:bCs/>
        <w:color w:val="3447A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AEFE" w:themeFill="accent3" w:themeFillTint="3F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ColourfulListAccent2">
    <w:name w:val="Colorful List Accent 2"/>
    <w:basedOn w:val="TableNormal"/>
    <w:uiPriority w:val="7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108F" w:themeFill="accent2" w:themeFillShade="CC"/>
      </w:tcPr>
    </w:tblStylePr>
    <w:tblStylePr w:type="lastRow">
      <w:rPr>
        <w:b/>
        <w:bCs/>
        <w:color w:val="9D108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DF2" w:themeFill="accent2" w:themeFillTint="3F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ColourfulListAccent1">
    <w:name w:val="Colorful List Accent 1"/>
    <w:basedOn w:val="TableNormal"/>
    <w:uiPriority w:val="7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108F" w:themeFill="accent2" w:themeFillShade="CC"/>
      </w:tcPr>
    </w:tblStylePr>
    <w:tblStylePr w:type="lastRow">
      <w:rPr>
        <w:b/>
        <w:bCs/>
        <w:color w:val="9D108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9" w:themeFill="accent1" w:themeFillTint="3F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99EE1" w:themeColor="accent5"/>
        <w:left w:val="single" w:sz="4" w:space="0" w:color="86DF22" w:themeColor="accent6"/>
        <w:bottom w:val="single" w:sz="4" w:space="0" w:color="86DF22" w:themeColor="accent6"/>
        <w:right w:val="single" w:sz="4" w:space="0" w:color="86DF2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B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99E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61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613" w:themeColor="accent6" w:themeShade="99"/>
          <w:insideV w:val="nil"/>
        </w:tcBorders>
        <w:shd w:val="clear" w:color="auto" w:fill="4F861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613" w:themeFill="accent6" w:themeFillShade="99"/>
      </w:tcPr>
    </w:tblStylePr>
    <w:tblStylePr w:type="band1Vert">
      <w:tblPr/>
      <w:tcPr>
        <w:shd w:val="clear" w:color="auto" w:fill="CEF2A6" w:themeFill="accent6" w:themeFillTint="66"/>
      </w:tcPr>
    </w:tblStylePr>
    <w:tblStylePr w:type="band1Horz">
      <w:tblPr/>
      <w:tcPr>
        <w:shd w:val="clear" w:color="auto" w:fill="C2EF9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DF22" w:themeColor="accent6"/>
        <w:left w:val="single" w:sz="4" w:space="0" w:color="499EE1" w:themeColor="accent5"/>
        <w:bottom w:val="single" w:sz="4" w:space="0" w:color="499EE1" w:themeColor="accent5"/>
        <w:right w:val="single" w:sz="4" w:space="0" w:color="499E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DF2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60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6099" w:themeColor="accent5" w:themeShade="99"/>
          <w:insideV w:val="nil"/>
        </w:tcBorders>
        <w:shd w:val="clear" w:color="auto" w:fill="1960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6099" w:themeFill="accent5" w:themeFillShade="99"/>
      </w:tcPr>
    </w:tblStylePr>
    <w:tblStylePr w:type="band1Vert">
      <w:tblPr/>
      <w:tcPr>
        <w:shd w:val="clear" w:color="auto" w:fill="B6D7F3" w:themeFill="accent5" w:themeFillTint="66"/>
      </w:tcPr>
    </w:tblStylePr>
    <w:tblStylePr w:type="band1Horz">
      <w:tblPr/>
      <w:tcPr>
        <w:shd w:val="clear" w:color="auto" w:fill="A4CE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02B4" w:themeColor="accent3"/>
        <w:left w:val="single" w:sz="4" w:space="0" w:color="4C61C8" w:themeColor="accent4"/>
        <w:bottom w:val="single" w:sz="4" w:space="0" w:color="4C61C8" w:themeColor="accent4"/>
        <w:right w:val="single" w:sz="4" w:space="0" w:color="4C6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02B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57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57E" w:themeColor="accent4" w:themeShade="99"/>
          <w:insideV w:val="nil"/>
        </w:tcBorders>
        <w:shd w:val="clear" w:color="auto" w:fill="27357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57E" w:themeFill="accent4" w:themeFillShade="99"/>
      </w:tcPr>
    </w:tblStylePr>
    <w:tblStylePr w:type="band1Vert">
      <w:tblPr/>
      <w:tcPr>
        <w:shd w:val="clear" w:color="auto" w:fill="B7BFE9" w:themeFill="accent4" w:themeFillTint="66"/>
      </w:tcPr>
    </w:tblStylePr>
    <w:tblStylePr w:type="band1Horz">
      <w:tblPr/>
      <w:tcPr>
        <w:shd w:val="clear" w:color="auto" w:fill="A5B0E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C61C8" w:themeColor="accent4"/>
        <w:left w:val="single" w:sz="4" w:space="0" w:color="5002B4" w:themeColor="accent3"/>
        <w:bottom w:val="single" w:sz="4" w:space="0" w:color="5002B4" w:themeColor="accent3"/>
        <w:right w:val="single" w:sz="4" w:space="0" w:color="5002B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C6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01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016B" w:themeColor="accent3" w:themeShade="99"/>
          <w:insideV w:val="nil"/>
        </w:tcBorders>
        <w:shd w:val="clear" w:color="auto" w:fill="2F01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016B" w:themeFill="accent3" w:themeFillShade="99"/>
      </w:tcPr>
    </w:tblStylePr>
    <w:tblStylePr w:type="band1Vert">
      <w:tblPr/>
      <w:tcPr>
        <w:shd w:val="clear" w:color="auto" w:fill="B57DFD" w:themeFill="accent3" w:themeFillTint="66"/>
      </w:tcPr>
    </w:tblStylePr>
    <w:tblStylePr w:type="band1Horz">
      <w:tblPr/>
      <w:tcPr>
        <w:shd w:val="clear" w:color="auto" w:fill="A25DFD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14B4" w:themeColor="accent2"/>
        <w:left w:val="single" w:sz="4" w:space="0" w:color="C514B4" w:themeColor="accent2"/>
        <w:bottom w:val="single" w:sz="4" w:space="0" w:color="C514B4" w:themeColor="accent2"/>
        <w:right w:val="single" w:sz="4" w:space="0" w:color="C514B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14B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0C6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0C6B" w:themeColor="accent2" w:themeShade="99"/>
          <w:insideV w:val="nil"/>
        </w:tcBorders>
        <w:shd w:val="clear" w:color="auto" w:fill="750C6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0C6B" w:themeFill="accent2" w:themeFillShade="99"/>
      </w:tcPr>
    </w:tblStylePr>
    <w:tblStylePr w:type="band1Vert">
      <w:tblPr/>
      <w:tcPr>
        <w:shd w:val="clear" w:color="auto" w:fill="F494EA" w:themeFill="accent2" w:themeFillTint="66"/>
      </w:tcPr>
    </w:tblStylePr>
    <w:tblStylePr w:type="band1Horz">
      <w:tblPr/>
      <w:tcPr>
        <w:shd w:val="clear" w:color="auto" w:fill="F17A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14B4" w:themeColor="accent2"/>
        <w:left w:val="single" w:sz="4" w:space="0" w:color="F05027" w:themeColor="accent1"/>
        <w:bottom w:val="single" w:sz="4" w:space="0" w:color="F05027" w:themeColor="accent1"/>
        <w:right w:val="single" w:sz="4" w:space="0" w:color="F0502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14B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28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280B" w:themeColor="accent1" w:themeShade="99"/>
          <w:insideV w:val="nil"/>
        </w:tcBorders>
        <w:shd w:val="clear" w:color="auto" w:fill="9C28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280B" w:themeFill="accent1" w:themeFillShade="99"/>
      </w:tcPr>
    </w:tblStylePr>
    <w:tblStylePr w:type="band1Vert">
      <w:tblPr/>
      <w:tcPr>
        <w:shd w:val="clear" w:color="auto" w:fill="F9B8A8" w:themeFill="accent1" w:themeFillTint="66"/>
      </w:tcPr>
    </w:tblStylePr>
    <w:tblStylePr w:type="band1Horz">
      <w:tblPr/>
      <w:tcPr>
        <w:shd w:val="clear" w:color="auto" w:fill="F7A7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8D2" w:themeFill="accent6" w:themeFillTint="33"/>
    </w:tcPr>
    <w:tblStylePr w:type="firstRow">
      <w:rPr>
        <w:b/>
        <w:bCs/>
      </w:rPr>
      <w:tblPr/>
      <w:tcPr>
        <w:shd w:val="clear" w:color="auto" w:fill="CEF2A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F2A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A71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A718" w:themeFill="accent6" w:themeFillShade="BF"/>
      </w:tcPr>
    </w:tblStylePr>
    <w:tblStylePr w:type="band1Vert">
      <w:tblPr/>
      <w:tcPr>
        <w:shd w:val="clear" w:color="auto" w:fill="C2EF90" w:themeFill="accent6" w:themeFillTint="7F"/>
      </w:tcPr>
    </w:tblStylePr>
    <w:tblStylePr w:type="band1Horz">
      <w:tblPr/>
      <w:tcPr>
        <w:shd w:val="clear" w:color="auto" w:fill="C2EF90" w:themeFill="accent6" w:themeFillTint="7F"/>
      </w:tcPr>
    </w:tblStylePr>
  </w:style>
  <w:style w:type="table" w:styleId="ColourfulGridAccent5">
    <w:name w:val="Colorful Grid Accent 5"/>
    <w:basedOn w:val="TableNormal"/>
    <w:uiPriority w:val="73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BF9" w:themeFill="accent5" w:themeFillTint="33"/>
    </w:tcPr>
    <w:tblStylePr w:type="firstRow">
      <w:rPr>
        <w:b/>
        <w:bCs/>
      </w:rPr>
      <w:tblPr/>
      <w:tcPr>
        <w:shd w:val="clear" w:color="auto" w:fill="B6D7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7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F78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F78BF" w:themeFill="accent5" w:themeFillShade="BF"/>
      </w:tcPr>
    </w:tblStylePr>
    <w:tblStylePr w:type="band1Vert">
      <w:tblPr/>
      <w:tcPr>
        <w:shd w:val="clear" w:color="auto" w:fill="A4CEF0" w:themeFill="accent5" w:themeFillTint="7F"/>
      </w:tcPr>
    </w:tblStylePr>
    <w:tblStylePr w:type="band1Horz">
      <w:tblPr/>
      <w:tcPr>
        <w:shd w:val="clear" w:color="auto" w:fill="A4CEF0" w:themeFill="accent5" w:themeFillTint="7F"/>
      </w:tcPr>
    </w:tblStylePr>
  </w:style>
  <w:style w:type="table" w:styleId="ColourfulGridAccent4">
    <w:name w:val="Colorful Grid Accent 4"/>
    <w:basedOn w:val="TableNormal"/>
    <w:uiPriority w:val="73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FF4" w:themeFill="accent4" w:themeFillTint="33"/>
    </w:tcPr>
    <w:tblStylePr w:type="firstRow">
      <w:rPr>
        <w:b/>
        <w:bCs/>
      </w:rPr>
      <w:tblPr/>
      <w:tcPr>
        <w:shd w:val="clear" w:color="auto" w:fill="B7BFE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F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439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439E" w:themeFill="accent4" w:themeFillShade="BF"/>
      </w:tcPr>
    </w:tblStylePr>
    <w:tblStylePr w:type="band1Vert">
      <w:tblPr/>
      <w:tcPr>
        <w:shd w:val="clear" w:color="auto" w:fill="A5B0E3" w:themeFill="accent4" w:themeFillTint="7F"/>
      </w:tcPr>
    </w:tblStylePr>
    <w:tblStylePr w:type="band1Horz">
      <w:tblPr/>
      <w:tcPr>
        <w:shd w:val="clear" w:color="auto" w:fill="A5B0E3" w:themeFill="accent4" w:themeFillTint="7F"/>
      </w:tcPr>
    </w:tblStylePr>
  </w:style>
  <w:style w:type="table" w:styleId="ColourfulGridAccent3">
    <w:name w:val="Colorful Grid Accent 3"/>
    <w:basedOn w:val="TableNormal"/>
    <w:uiPriority w:val="73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BEFE" w:themeFill="accent3" w:themeFillTint="33"/>
    </w:tcPr>
    <w:tblStylePr w:type="firstRow">
      <w:rPr>
        <w:b/>
        <w:bCs/>
      </w:rPr>
      <w:tblPr/>
      <w:tcPr>
        <w:shd w:val="clear" w:color="auto" w:fill="B57DF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7DF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018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0186" w:themeFill="accent3" w:themeFillShade="BF"/>
      </w:tcPr>
    </w:tblStylePr>
    <w:tblStylePr w:type="band1Vert">
      <w:tblPr/>
      <w:tcPr>
        <w:shd w:val="clear" w:color="auto" w:fill="A25DFD" w:themeFill="accent3" w:themeFillTint="7F"/>
      </w:tcPr>
    </w:tblStylePr>
    <w:tblStylePr w:type="band1Horz">
      <w:tblPr/>
      <w:tcPr>
        <w:shd w:val="clear" w:color="auto" w:fill="A25DFD" w:themeFill="accent3" w:themeFillTint="7F"/>
      </w:tcPr>
    </w:tblStylePr>
  </w:style>
  <w:style w:type="table" w:styleId="ColourfulGridAccent2">
    <w:name w:val="Colorful Grid Accent 2"/>
    <w:basedOn w:val="TableNormal"/>
    <w:uiPriority w:val="73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9F4" w:themeFill="accent2" w:themeFillTint="33"/>
    </w:tcPr>
    <w:tblStylePr w:type="firstRow">
      <w:rPr>
        <w:b/>
        <w:bCs/>
      </w:rPr>
      <w:tblPr/>
      <w:tcPr>
        <w:shd w:val="clear" w:color="auto" w:fill="F494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4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0F8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0F86" w:themeFill="accent2" w:themeFillShade="BF"/>
      </w:tcPr>
    </w:tblStylePr>
    <w:tblStylePr w:type="band1Vert">
      <w:tblPr/>
      <w:tcPr>
        <w:shd w:val="clear" w:color="auto" w:fill="F17AE5" w:themeFill="accent2" w:themeFillTint="7F"/>
      </w:tcPr>
    </w:tblStylePr>
    <w:tblStylePr w:type="band1Horz">
      <w:tblPr/>
      <w:tcPr>
        <w:shd w:val="clear" w:color="auto" w:fill="F17AE5" w:themeFill="accent2" w:themeFillTint="7F"/>
      </w:tcPr>
    </w:tblStylePr>
  </w:style>
  <w:style w:type="table" w:styleId="ColourfulGridAccent1">
    <w:name w:val="Colorful Grid Accent 1"/>
    <w:basedOn w:val="TableNormal"/>
    <w:uiPriority w:val="73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3" w:themeFill="accent1" w:themeFillTint="33"/>
    </w:tcPr>
    <w:tblStylePr w:type="firstRow">
      <w:rPr>
        <w:b/>
        <w:bCs/>
      </w:rPr>
      <w:tblPr/>
      <w:tcPr>
        <w:shd w:val="clear" w:color="auto" w:fill="F9B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332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3320D" w:themeFill="accent1" w:themeFillShade="BF"/>
      </w:tcPr>
    </w:tblStylePr>
    <w:tblStylePr w:type="band1Vert">
      <w:tblPr/>
      <w:tcPr>
        <w:shd w:val="clear" w:color="auto" w:fill="F7A793" w:themeFill="accent1" w:themeFillTint="7F"/>
      </w:tcPr>
    </w:tblStylePr>
    <w:tblStylePr w:type="band1Horz">
      <w:tblPr/>
      <w:tcPr>
        <w:shd w:val="clear" w:color="auto" w:fill="F7A793" w:themeFill="accent1" w:themeFillTint="7F"/>
      </w:tcPr>
    </w:tblStylePr>
  </w:style>
  <w:style w:type="table" w:styleId="MediumList2-Accent6">
    <w:name w:val="Medium List 2 Accent 6"/>
    <w:basedOn w:val="TableNormal"/>
    <w:uiPriority w:val="66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DF22" w:themeColor="accent6"/>
        <w:left w:val="single" w:sz="8" w:space="0" w:color="86DF22" w:themeColor="accent6"/>
        <w:bottom w:val="single" w:sz="8" w:space="0" w:color="86DF22" w:themeColor="accent6"/>
        <w:right w:val="single" w:sz="8" w:space="0" w:color="86DF2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DF2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DF2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DF2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DF2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7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7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99EE1" w:themeColor="accent5"/>
        <w:left w:val="single" w:sz="8" w:space="0" w:color="499EE1" w:themeColor="accent5"/>
        <w:bottom w:val="single" w:sz="8" w:space="0" w:color="499EE1" w:themeColor="accent5"/>
        <w:right w:val="single" w:sz="8" w:space="0" w:color="499E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99E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99EE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99E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99E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6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6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C61C8" w:themeColor="accent4"/>
        <w:left w:val="single" w:sz="8" w:space="0" w:color="4C61C8" w:themeColor="accent4"/>
        <w:bottom w:val="single" w:sz="8" w:space="0" w:color="4C61C8" w:themeColor="accent4"/>
        <w:right w:val="single" w:sz="8" w:space="0" w:color="4C6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C6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C6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C6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C6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02B4" w:themeColor="accent3"/>
        <w:left w:val="single" w:sz="8" w:space="0" w:color="5002B4" w:themeColor="accent3"/>
        <w:bottom w:val="single" w:sz="8" w:space="0" w:color="5002B4" w:themeColor="accent3"/>
        <w:right w:val="single" w:sz="8" w:space="0" w:color="5002B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02B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02B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02B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02B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AE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AE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514B4" w:themeColor="accent2"/>
        <w:left w:val="single" w:sz="8" w:space="0" w:color="C514B4" w:themeColor="accent2"/>
        <w:bottom w:val="single" w:sz="8" w:space="0" w:color="C514B4" w:themeColor="accent2"/>
        <w:right w:val="single" w:sz="8" w:space="0" w:color="C514B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14B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514B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14B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14B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D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BD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027" w:themeColor="accent1"/>
        <w:left w:val="single" w:sz="8" w:space="0" w:color="F05027" w:themeColor="accent1"/>
        <w:bottom w:val="single" w:sz="8" w:space="0" w:color="F05027" w:themeColor="accent1"/>
        <w:right w:val="single" w:sz="8" w:space="0" w:color="F0502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02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502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02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02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DF22" w:themeColor="accent6"/>
        <w:bottom w:val="single" w:sz="8" w:space="0" w:color="86DF2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DF22" w:themeColor="accent6"/>
        </w:tcBorders>
      </w:tcPr>
    </w:tblStylePr>
    <w:tblStylePr w:type="lastRow">
      <w:rPr>
        <w:b/>
        <w:bCs/>
        <w:color w:val="7F7F7F" w:themeColor="text2"/>
      </w:rPr>
      <w:tblPr/>
      <w:tcPr>
        <w:tcBorders>
          <w:top w:val="single" w:sz="8" w:space="0" w:color="86DF22" w:themeColor="accent6"/>
          <w:bottom w:val="single" w:sz="8" w:space="0" w:color="86DF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DF22" w:themeColor="accent6"/>
          <w:bottom w:val="single" w:sz="8" w:space="0" w:color="86DF22" w:themeColor="accent6"/>
        </w:tcBorders>
      </w:tcPr>
    </w:tblStylePr>
    <w:tblStylePr w:type="band1Vert">
      <w:tblPr/>
      <w:tcPr>
        <w:shd w:val="clear" w:color="auto" w:fill="E0F7C8" w:themeFill="accent6" w:themeFillTint="3F"/>
      </w:tcPr>
    </w:tblStylePr>
    <w:tblStylePr w:type="band1Horz">
      <w:tblPr/>
      <w:tcPr>
        <w:shd w:val="clear" w:color="auto" w:fill="E0F7C8" w:themeFill="accent6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99EE1" w:themeColor="accent5"/>
        <w:bottom w:val="single" w:sz="8" w:space="0" w:color="499E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9EE1" w:themeColor="accent5"/>
        </w:tcBorders>
      </w:tcPr>
    </w:tblStylePr>
    <w:tblStylePr w:type="lastRow">
      <w:rPr>
        <w:b/>
        <w:bCs/>
        <w:color w:val="7F7F7F" w:themeColor="text2"/>
      </w:rPr>
      <w:tblPr/>
      <w:tcPr>
        <w:tcBorders>
          <w:top w:val="single" w:sz="8" w:space="0" w:color="499EE1" w:themeColor="accent5"/>
          <w:bottom w:val="single" w:sz="8" w:space="0" w:color="499E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9EE1" w:themeColor="accent5"/>
          <w:bottom w:val="single" w:sz="8" w:space="0" w:color="499EE1" w:themeColor="accent5"/>
        </w:tcBorders>
      </w:tcPr>
    </w:tblStylePr>
    <w:tblStylePr w:type="band1Vert">
      <w:tblPr/>
      <w:tcPr>
        <w:shd w:val="clear" w:color="auto" w:fill="D1E6F7" w:themeFill="accent5" w:themeFillTint="3F"/>
      </w:tcPr>
    </w:tblStylePr>
    <w:tblStylePr w:type="band1Horz">
      <w:tblPr/>
      <w:tcPr>
        <w:shd w:val="clear" w:color="auto" w:fill="D1E6F7" w:themeFill="accent5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C61C8" w:themeColor="accent4"/>
        <w:bottom w:val="single" w:sz="8" w:space="0" w:color="4C6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C61C8" w:themeColor="accent4"/>
        </w:tcBorders>
      </w:tcPr>
    </w:tblStylePr>
    <w:tblStylePr w:type="lastRow">
      <w:rPr>
        <w:b/>
        <w:bCs/>
        <w:color w:val="7F7F7F" w:themeColor="text2"/>
      </w:rPr>
      <w:tblPr/>
      <w:tcPr>
        <w:tcBorders>
          <w:top w:val="single" w:sz="8" w:space="0" w:color="4C61C8" w:themeColor="accent4"/>
          <w:bottom w:val="single" w:sz="8" w:space="0" w:color="4C6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C61C8" w:themeColor="accent4"/>
          <w:bottom w:val="single" w:sz="8" w:space="0" w:color="4C61C8" w:themeColor="accent4"/>
        </w:tcBorders>
      </w:tcPr>
    </w:tblStylePr>
    <w:tblStylePr w:type="band1Vert">
      <w:tblPr/>
      <w:tcPr>
        <w:shd w:val="clear" w:color="auto" w:fill="D2D7F1" w:themeFill="accent4" w:themeFillTint="3F"/>
      </w:tcPr>
    </w:tblStylePr>
    <w:tblStylePr w:type="band1Horz">
      <w:tblPr/>
      <w:tcPr>
        <w:shd w:val="clear" w:color="auto" w:fill="D2D7F1" w:themeFill="accent4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02B4" w:themeColor="accent3"/>
        <w:bottom w:val="single" w:sz="8" w:space="0" w:color="5002B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02B4" w:themeColor="accent3"/>
        </w:tcBorders>
      </w:tcPr>
    </w:tblStylePr>
    <w:tblStylePr w:type="lastRow">
      <w:rPr>
        <w:b/>
        <w:bCs/>
        <w:color w:val="7F7F7F" w:themeColor="text2"/>
      </w:rPr>
      <w:tblPr/>
      <w:tcPr>
        <w:tcBorders>
          <w:top w:val="single" w:sz="8" w:space="0" w:color="5002B4" w:themeColor="accent3"/>
          <w:bottom w:val="single" w:sz="8" w:space="0" w:color="5002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02B4" w:themeColor="accent3"/>
          <w:bottom w:val="single" w:sz="8" w:space="0" w:color="5002B4" w:themeColor="accent3"/>
        </w:tcBorders>
      </w:tcPr>
    </w:tblStylePr>
    <w:tblStylePr w:type="band1Vert">
      <w:tblPr/>
      <w:tcPr>
        <w:shd w:val="clear" w:color="auto" w:fill="D1AEFE" w:themeFill="accent3" w:themeFillTint="3F"/>
      </w:tcPr>
    </w:tblStylePr>
    <w:tblStylePr w:type="band1Horz">
      <w:tblPr/>
      <w:tcPr>
        <w:shd w:val="clear" w:color="auto" w:fill="D1AEFE" w:themeFill="accent3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514B4" w:themeColor="accent2"/>
        <w:bottom w:val="single" w:sz="8" w:space="0" w:color="C514B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14B4" w:themeColor="accent2"/>
        </w:tcBorders>
      </w:tcPr>
    </w:tblStylePr>
    <w:tblStylePr w:type="lastRow">
      <w:rPr>
        <w:b/>
        <w:bCs/>
        <w:color w:val="7F7F7F" w:themeColor="text2"/>
      </w:rPr>
      <w:tblPr/>
      <w:tcPr>
        <w:tcBorders>
          <w:top w:val="single" w:sz="8" w:space="0" w:color="C514B4" w:themeColor="accent2"/>
          <w:bottom w:val="single" w:sz="8" w:space="0" w:color="C514B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14B4" w:themeColor="accent2"/>
          <w:bottom w:val="single" w:sz="8" w:space="0" w:color="C514B4" w:themeColor="accent2"/>
        </w:tcBorders>
      </w:tcPr>
    </w:tblStylePr>
    <w:tblStylePr w:type="band1Vert">
      <w:tblPr/>
      <w:tcPr>
        <w:shd w:val="clear" w:color="auto" w:fill="F8BDF2" w:themeFill="accent2" w:themeFillTint="3F"/>
      </w:tcPr>
    </w:tblStylePr>
    <w:tblStylePr w:type="band1Horz">
      <w:tblPr/>
      <w:tcPr>
        <w:shd w:val="clear" w:color="auto" w:fill="F8BDF2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DF2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DF2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DF2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9E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9E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9E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6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6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C6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02B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02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02B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14B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14B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14B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A3E759" w:themeColor="accent6" w:themeTint="BF"/>
        <w:left w:val="single" w:sz="8" w:space="0" w:color="A3E759" w:themeColor="accent6" w:themeTint="BF"/>
        <w:bottom w:val="single" w:sz="8" w:space="0" w:color="A3E759" w:themeColor="accent6" w:themeTint="BF"/>
        <w:right w:val="single" w:sz="8" w:space="0" w:color="A3E759" w:themeColor="accent6" w:themeTint="BF"/>
        <w:insideH w:val="single" w:sz="8" w:space="0" w:color="A3E7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E759" w:themeColor="accent6" w:themeTint="BF"/>
          <w:left w:val="single" w:sz="8" w:space="0" w:color="A3E759" w:themeColor="accent6" w:themeTint="BF"/>
          <w:bottom w:val="single" w:sz="8" w:space="0" w:color="A3E759" w:themeColor="accent6" w:themeTint="BF"/>
          <w:right w:val="single" w:sz="8" w:space="0" w:color="A3E759" w:themeColor="accent6" w:themeTint="BF"/>
          <w:insideH w:val="nil"/>
          <w:insideV w:val="nil"/>
        </w:tcBorders>
        <w:shd w:val="clear" w:color="auto" w:fill="86DF2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E759" w:themeColor="accent6" w:themeTint="BF"/>
          <w:left w:val="single" w:sz="8" w:space="0" w:color="A3E759" w:themeColor="accent6" w:themeTint="BF"/>
          <w:bottom w:val="single" w:sz="8" w:space="0" w:color="A3E759" w:themeColor="accent6" w:themeTint="BF"/>
          <w:right w:val="single" w:sz="8" w:space="0" w:color="A3E7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7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7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76B5E8" w:themeColor="accent5" w:themeTint="BF"/>
        <w:left w:val="single" w:sz="8" w:space="0" w:color="76B5E8" w:themeColor="accent5" w:themeTint="BF"/>
        <w:bottom w:val="single" w:sz="8" w:space="0" w:color="76B5E8" w:themeColor="accent5" w:themeTint="BF"/>
        <w:right w:val="single" w:sz="8" w:space="0" w:color="76B5E8" w:themeColor="accent5" w:themeTint="BF"/>
        <w:insideH w:val="single" w:sz="8" w:space="0" w:color="76B5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5E8" w:themeColor="accent5" w:themeTint="BF"/>
          <w:left w:val="single" w:sz="8" w:space="0" w:color="76B5E8" w:themeColor="accent5" w:themeTint="BF"/>
          <w:bottom w:val="single" w:sz="8" w:space="0" w:color="76B5E8" w:themeColor="accent5" w:themeTint="BF"/>
          <w:right w:val="single" w:sz="8" w:space="0" w:color="76B5E8" w:themeColor="accent5" w:themeTint="BF"/>
          <w:insideH w:val="nil"/>
          <w:insideV w:val="nil"/>
        </w:tcBorders>
        <w:shd w:val="clear" w:color="auto" w:fill="499E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5E8" w:themeColor="accent5" w:themeTint="BF"/>
          <w:left w:val="single" w:sz="8" w:space="0" w:color="76B5E8" w:themeColor="accent5" w:themeTint="BF"/>
          <w:bottom w:val="single" w:sz="8" w:space="0" w:color="76B5E8" w:themeColor="accent5" w:themeTint="BF"/>
          <w:right w:val="single" w:sz="8" w:space="0" w:color="76B5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6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6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7888D5" w:themeColor="accent4" w:themeTint="BF"/>
        <w:left w:val="single" w:sz="8" w:space="0" w:color="7888D5" w:themeColor="accent4" w:themeTint="BF"/>
        <w:bottom w:val="single" w:sz="8" w:space="0" w:color="7888D5" w:themeColor="accent4" w:themeTint="BF"/>
        <w:right w:val="single" w:sz="8" w:space="0" w:color="7888D5" w:themeColor="accent4" w:themeTint="BF"/>
        <w:insideH w:val="single" w:sz="8" w:space="0" w:color="788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88D5" w:themeColor="accent4" w:themeTint="BF"/>
          <w:left w:val="single" w:sz="8" w:space="0" w:color="7888D5" w:themeColor="accent4" w:themeTint="BF"/>
          <w:bottom w:val="single" w:sz="8" w:space="0" w:color="7888D5" w:themeColor="accent4" w:themeTint="BF"/>
          <w:right w:val="single" w:sz="8" w:space="0" w:color="7888D5" w:themeColor="accent4" w:themeTint="BF"/>
          <w:insideH w:val="nil"/>
          <w:insideV w:val="nil"/>
        </w:tcBorders>
        <w:shd w:val="clear" w:color="auto" w:fill="4C6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88D5" w:themeColor="accent4" w:themeTint="BF"/>
          <w:left w:val="single" w:sz="8" w:space="0" w:color="7888D5" w:themeColor="accent4" w:themeTint="BF"/>
          <w:bottom w:val="single" w:sz="8" w:space="0" w:color="7888D5" w:themeColor="accent4" w:themeTint="BF"/>
          <w:right w:val="single" w:sz="8" w:space="0" w:color="788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740BFC" w:themeColor="accent3" w:themeTint="BF"/>
        <w:left w:val="single" w:sz="8" w:space="0" w:color="740BFC" w:themeColor="accent3" w:themeTint="BF"/>
        <w:bottom w:val="single" w:sz="8" w:space="0" w:color="740BFC" w:themeColor="accent3" w:themeTint="BF"/>
        <w:right w:val="single" w:sz="8" w:space="0" w:color="740BFC" w:themeColor="accent3" w:themeTint="BF"/>
        <w:insideH w:val="single" w:sz="8" w:space="0" w:color="740BF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0BFC" w:themeColor="accent3" w:themeTint="BF"/>
          <w:left w:val="single" w:sz="8" w:space="0" w:color="740BFC" w:themeColor="accent3" w:themeTint="BF"/>
          <w:bottom w:val="single" w:sz="8" w:space="0" w:color="740BFC" w:themeColor="accent3" w:themeTint="BF"/>
          <w:right w:val="single" w:sz="8" w:space="0" w:color="740BFC" w:themeColor="accent3" w:themeTint="BF"/>
          <w:insideH w:val="nil"/>
          <w:insideV w:val="nil"/>
        </w:tcBorders>
        <w:shd w:val="clear" w:color="auto" w:fill="5002B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0BFC" w:themeColor="accent3" w:themeTint="BF"/>
          <w:left w:val="single" w:sz="8" w:space="0" w:color="740BFC" w:themeColor="accent3" w:themeTint="BF"/>
          <w:bottom w:val="single" w:sz="8" w:space="0" w:color="740BFC" w:themeColor="accent3" w:themeTint="BF"/>
          <w:right w:val="single" w:sz="8" w:space="0" w:color="740BF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AE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AE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EA37D9" w:themeColor="accent2" w:themeTint="BF"/>
        <w:left w:val="single" w:sz="8" w:space="0" w:color="EA37D9" w:themeColor="accent2" w:themeTint="BF"/>
        <w:bottom w:val="single" w:sz="8" w:space="0" w:color="EA37D9" w:themeColor="accent2" w:themeTint="BF"/>
        <w:right w:val="single" w:sz="8" w:space="0" w:color="EA37D9" w:themeColor="accent2" w:themeTint="BF"/>
        <w:insideH w:val="single" w:sz="8" w:space="0" w:color="EA37D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37D9" w:themeColor="accent2" w:themeTint="BF"/>
          <w:left w:val="single" w:sz="8" w:space="0" w:color="EA37D9" w:themeColor="accent2" w:themeTint="BF"/>
          <w:bottom w:val="single" w:sz="8" w:space="0" w:color="EA37D9" w:themeColor="accent2" w:themeTint="BF"/>
          <w:right w:val="single" w:sz="8" w:space="0" w:color="EA37D9" w:themeColor="accent2" w:themeTint="BF"/>
          <w:insideH w:val="nil"/>
          <w:insideV w:val="nil"/>
        </w:tcBorders>
        <w:shd w:val="clear" w:color="auto" w:fill="C514B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37D9" w:themeColor="accent2" w:themeTint="BF"/>
          <w:left w:val="single" w:sz="8" w:space="0" w:color="EA37D9" w:themeColor="accent2" w:themeTint="BF"/>
          <w:bottom w:val="single" w:sz="8" w:space="0" w:color="EA37D9" w:themeColor="accent2" w:themeTint="BF"/>
          <w:right w:val="single" w:sz="8" w:space="0" w:color="EA37D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D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D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7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DF2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DF2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DF2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DF2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F9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F90" w:themeFill="accent6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6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E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E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E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E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E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EF0" w:themeFill="accent5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6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6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C6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C6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B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B0E3" w:themeFill="accent4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AE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02B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02B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02B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02B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5D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5DFD" w:themeFill="accent3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BD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14B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14B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14B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14B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7A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7AE5" w:themeFill="accent2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0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0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0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02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3" w:themeFill="accent1" w:themeFillTint="7F"/>
      </w:tcPr>
    </w:tblStylePr>
  </w:style>
  <w:style w:type="table" w:styleId="MediumGrid2-Accent6">
    <w:name w:val="Medium Grid 2 Accent 6"/>
    <w:basedOn w:val="TableNormal"/>
    <w:uiPriority w:val="68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DF22" w:themeColor="accent6"/>
        <w:left w:val="single" w:sz="8" w:space="0" w:color="86DF22" w:themeColor="accent6"/>
        <w:bottom w:val="single" w:sz="8" w:space="0" w:color="86DF22" w:themeColor="accent6"/>
        <w:right w:val="single" w:sz="8" w:space="0" w:color="86DF22" w:themeColor="accent6"/>
        <w:insideH w:val="single" w:sz="8" w:space="0" w:color="86DF22" w:themeColor="accent6"/>
        <w:insideV w:val="single" w:sz="8" w:space="0" w:color="86DF22" w:themeColor="accent6"/>
      </w:tblBorders>
    </w:tblPr>
    <w:tcPr>
      <w:shd w:val="clear" w:color="auto" w:fill="E0F7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B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8D2" w:themeFill="accent6" w:themeFillTint="33"/>
      </w:tcPr>
    </w:tblStylePr>
    <w:tblStylePr w:type="band1Vert">
      <w:tblPr/>
      <w:tcPr>
        <w:shd w:val="clear" w:color="auto" w:fill="C2EF90" w:themeFill="accent6" w:themeFillTint="7F"/>
      </w:tcPr>
    </w:tblStylePr>
    <w:tblStylePr w:type="band1Horz">
      <w:tblPr/>
      <w:tcPr>
        <w:tcBorders>
          <w:insideH w:val="single" w:sz="6" w:space="0" w:color="86DF22" w:themeColor="accent6"/>
          <w:insideV w:val="single" w:sz="6" w:space="0" w:color="86DF22" w:themeColor="accent6"/>
        </w:tcBorders>
        <w:shd w:val="clear" w:color="auto" w:fill="C2EF9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99EE1" w:themeColor="accent5"/>
        <w:left w:val="single" w:sz="8" w:space="0" w:color="499EE1" w:themeColor="accent5"/>
        <w:bottom w:val="single" w:sz="8" w:space="0" w:color="499EE1" w:themeColor="accent5"/>
        <w:right w:val="single" w:sz="8" w:space="0" w:color="499EE1" w:themeColor="accent5"/>
        <w:insideH w:val="single" w:sz="8" w:space="0" w:color="499EE1" w:themeColor="accent5"/>
        <w:insideV w:val="single" w:sz="8" w:space="0" w:color="499EE1" w:themeColor="accent5"/>
      </w:tblBorders>
    </w:tblPr>
    <w:tcPr>
      <w:shd w:val="clear" w:color="auto" w:fill="D1E6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5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BF9" w:themeFill="accent5" w:themeFillTint="33"/>
      </w:tcPr>
    </w:tblStylePr>
    <w:tblStylePr w:type="band1Vert">
      <w:tblPr/>
      <w:tcPr>
        <w:shd w:val="clear" w:color="auto" w:fill="A4CEF0" w:themeFill="accent5" w:themeFillTint="7F"/>
      </w:tcPr>
    </w:tblStylePr>
    <w:tblStylePr w:type="band1Horz">
      <w:tblPr/>
      <w:tcPr>
        <w:tcBorders>
          <w:insideH w:val="single" w:sz="6" w:space="0" w:color="499EE1" w:themeColor="accent5"/>
          <w:insideV w:val="single" w:sz="6" w:space="0" w:color="499EE1" w:themeColor="accent5"/>
        </w:tcBorders>
        <w:shd w:val="clear" w:color="auto" w:fill="A4CE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C61C8" w:themeColor="accent4"/>
        <w:left w:val="single" w:sz="8" w:space="0" w:color="4C61C8" w:themeColor="accent4"/>
        <w:bottom w:val="single" w:sz="8" w:space="0" w:color="4C61C8" w:themeColor="accent4"/>
        <w:right w:val="single" w:sz="8" w:space="0" w:color="4C61C8" w:themeColor="accent4"/>
        <w:insideH w:val="single" w:sz="8" w:space="0" w:color="4C61C8" w:themeColor="accent4"/>
        <w:insideV w:val="single" w:sz="8" w:space="0" w:color="4C61C8" w:themeColor="accent4"/>
      </w:tblBorders>
    </w:tblPr>
    <w:tcPr>
      <w:shd w:val="clear" w:color="auto" w:fill="D2D7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F4" w:themeFill="accent4" w:themeFillTint="33"/>
      </w:tcPr>
    </w:tblStylePr>
    <w:tblStylePr w:type="band1Vert">
      <w:tblPr/>
      <w:tcPr>
        <w:shd w:val="clear" w:color="auto" w:fill="A5B0E3" w:themeFill="accent4" w:themeFillTint="7F"/>
      </w:tcPr>
    </w:tblStylePr>
    <w:tblStylePr w:type="band1Horz">
      <w:tblPr/>
      <w:tcPr>
        <w:tcBorders>
          <w:insideH w:val="single" w:sz="6" w:space="0" w:color="4C61C8" w:themeColor="accent4"/>
          <w:insideV w:val="single" w:sz="6" w:space="0" w:color="4C61C8" w:themeColor="accent4"/>
        </w:tcBorders>
        <w:shd w:val="clear" w:color="auto" w:fill="A5B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02B4" w:themeColor="accent3"/>
        <w:left w:val="single" w:sz="8" w:space="0" w:color="5002B4" w:themeColor="accent3"/>
        <w:bottom w:val="single" w:sz="8" w:space="0" w:color="5002B4" w:themeColor="accent3"/>
        <w:right w:val="single" w:sz="8" w:space="0" w:color="5002B4" w:themeColor="accent3"/>
        <w:insideH w:val="single" w:sz="8" w:space="0" w:color="5002B4" w:themeColor="accent3"/>
        <w:insideV w:val="single" w:sz="8" w:space="0" w:color="5002B4" w:themeColor="accent3"/>
      </w:tblBorders>
    </w:tblPr>
    <w:tcPr>
      <w:shd w:val="clear" w:color="auto" w:fill="D1AE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DF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BEFE" w:themeFill="accent3" w:themeFillTint="33"/>
      </w:tcPr>
    </w:tblStylePr>
    <w:tblStylePr w:type="band1Vert">
      <w:tblPr/>
      <w:tcPr>
        <w:shd w:val="clear" w:color="auto" w:fill="A25DFD" w:themeFill="accent3" w:themeFillTint="7F"/>
      </w:tcPr>
    </w:tblStylePr>
    <w:tblStylePr w:type="band1Horz">
      <w:tblPr/>
      <w:tcPr>
        <w:tcBorders>
          <w:insideH w:val="single" w:sz="6" w:space="0" w:color="5002B4" w:themeColor="accent3"/>
          <w:insideV w:val="single" w:sz="6" w:space="0" w:color="5002B4" w:themeColor="accent3"/>
        </w:tcBorders>
        <w:shd w:val="clear" w:color="auto" w:fill="A25D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514B4" w:themeColor="accent2"/>
        <w:left w:val="single" w:sz="8" w:space="0" w:color="C514B4" w:themeColor="accent2"/>
        <w:bottom w:val="single" w:sz="8" w:space="0" w:color="C514B4" w:themeColor="accent2"/>
        <w:right w:val="single" w:sz="8" w:space="0" w:color="C514B4" w:themeColor="accent2"/>
        <w:insideH w:val="single" w:sz="8" w:space="0" w:color="C514B4" w:themeColor="accent2"/>
        <w:insideV w:val="single" w:sz="8" w:space="0" w:color="C514B4" w:themeColor="accent2"/>
      </w:tblBorders>
    </w:tblPr>
    <w:tcPr>
      <w:shd w:val="clear" w:color="auto" w:fill="F8BD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4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F4" w:themeFill="accent2" w:themeFillTint="33"/>
      </w:tcPr>
    </w:tblStylePr>
    <w:tblStylePr w:type="band1Vert">
      <w:tblPr/>
      <w:tcPr>
        <w:shd w:val="clear" w:color="auto" w:fill="F17AE5" w:themeFill="accent2" w:themeFillTint="7F"/>
      </w:tcPr>
    </w:tblStylePr>
    <w:tblStylePr w:type="band1Horz">
      <w:tblPr/>
      <w:tcPr>
        <w:tcBorders>
          <w:insideH w:val="single" w:sz="6" w:space="0" w:color="C514B4" w:themeColor="accent2"/>
          <w:insideV w:val="single" w:sz="6" w:space="0" w:color="C514B4" w:themeColor="accent2"/>
        </w:tcBorders>
        <w:shd w:val="clear" w:color="auto" w:fill="F17A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027" w:themeColor="accent1"/>
        <w:left w:val="single" w:sz="8" w:space="0" w:color="F05027" w:themeColor="accent1"/>
        <w:bottom w:val="single" w:sz="8" w:space="0" w:color="F05027" w:themeColor="accent1"/>
        <w:right w:val="single" w:sz="8" w:space="0" w:color="F05027" w:themeColor="accent1"/>
        <w:insideH w:val="single" w:sz="8" w:space="0" w:color="F05027" w:themeColor="accent1"/>
        <w:insideV w:val="single" w:sz="8" w:space="0" w:color="F05027" w:themeColor="accent1"/>
      </w:tblBorders>
    </w:tblPr>
    <w:tcPr>
      <w:shd w:val="clear" w:color="auto" w:fill="FBD3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3" w:themeFill="accent1" w:themeFillTint="33"/>
      </w:tcPr>
    </w:tblStylePr>
    <w:tblStylePr w:type="band1Vert">
      <w:tblPr/>
      <w:tcPr>
        <w:shd w:val="clear" w:color="auto" w:fill="F7A793" w:themeFill="accent1" w:themeFillTint="7F"/>
      </w:tcPr>
    </w:tblStylePr>
    <w:tblStylePr w:type="band1Horz">
      <w:tblPr/>
      <w:tcPr>
        <w:tcBorders>
          <w:insideH w:val="single" w:sz="6" w:space="0" w:color="F05027" w:themeColor="accent1"/>
          <w:insideV w:val="single" w:sz="6" w:space="0" w:color="F05027" w:themeColor="accent1"/>
        </w:tcBorders>
        <w:shd w:val="clear" w:color="auto" w:fill="F7A7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A3E759" w:themeColor="accent6" w:themeTint="BF"/>
        <w:left w:val="single" w:sz="8" w:space="0" w:color="A3E759" w:themeColor="accent6" w:themeTint="BF"/>
        <w:bottom w:val="single" w:sz="8" w:space="0" w:color="A3E759" w:themeColor="accent6" w:themeTint="BF"/>
        <w:right w:val="single" w:sz="8" w:space="0" w:color="A3E759" w:themeColor="accent6" w:themeTint="BF"/>
        <w:insideH w:val="single" w:sz="8" w:space="0" w:color="A3E759" w:themeColor="accent6" w:themeTint="BF"/>
        <w:insideV w:val="single" w:sz="8" w:space="0" w:color="A3E759" w:themeColor="accent6" w:themeTint="BF"/>
      </w:tblBorders>
    </w:tblPr>
    <w:tcPr>
      <w:shd w:val="clear" w:color="auto" w:fill="E0F7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E7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F90" w:themeFill="accent6" w:themeFillTint="7F"/>
      </w:tcPr>
    </w:tblStylePr>
    <w:tblStylePr w:type="band1Horz">
      <w:tblPr/>
      <w:tcPr>
        <w:shd w:val="clear" w:color="auto" w:fill="C2EF90" w:themeFill="accent6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76B5E8" w:themeColor="accent5" w:themeTint="BF"/>
        <w:left w:val="single" w:sz="8" w:space="0" w:color="76B5E8" w:themeColor="accent5" w:themeTint="BF"/>
        <w:bottom w:val="single" w:sz="8" w:space="0" w:color="76B5E8" w:themeColor="accent5" w:themeTint="BF"/>
        <w:right w:val="single" w:sz="8" w:space="0" w:color="76B5E8" w:themeColor="accent5" w:themeTint="BF"/>
        <w:insideH w:val="single" w:sz="8" w:space="0" w:color="76B5E8" w:themeColor="accent5" w:themeTint="BF"/>
        <w:insideV w:val="single" w:sz="8" w:space="0" w:color="76B5E8" w:themeColor="accent5" w:themeTint="BF"/>
      </w:tblBorders>
    </w:tblPr>
    <w:tcPr>
      <w:shd w:val="clear" w:color="auto" w:fill="D1E6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6B5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CEF0" w:themeFill="accent5" w:themeFillTint="7F"/>
      </w:tcPr>
    </w:tblStylePr>
    <w:tblStylePr w:type="band1Horz">
      <w:tblPr/>
      <w:tcPr>
        <w:shd w:val="clear" w:color="auto" w:fill="A4CEF0" w:themeFill="accent5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7888D5" w:themeColor="accent4" w:themeTint="BF"/>
        <w:left w:val="single" w:sz="8" w:space="0" w:color="7888D5" w:themeColor="accent4" w:themeTint="BF"/>
        <w:bottom w:val="single" w:sz="8" w:space="0" w:color="7888D5" w:themeColor="accent4" w:themeTint="BF"/>
        <w:right w:val="single" w:sz="8" w:space="0" w:color="7888D5" w:themeColor="accent4" w:themeTint="BF"/>
        <w:insideH w:val="single" w:sz="8" w:space="0" w:color="7888D5" w:themeColor="accent4" w:themeTint="BF"/>
        <w:insideV w:val="single" w:sz="8" w:space="0" w:color="7888D5" w:themeColor="accent4" w:themeTint="BF"/>
      </w:tblBorders>
    </w:tblPr>
    <w:tcPr>
      <w:shd w:val="clear" w:color="auto" w:fill="D2D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8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0E3" w:themeFill="accent4" w:themeFillTint="7F"/>
      </w:tcPr>
    </w:tblStylePr>
    <w:tblStylePr w:type="band1Horz">
      <w:tblPr/>
      <w:tcPr>
        <w:shd w:val="clear" w:color="auto" w:fill="A5B0E3" w:themeFill="accent4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740BFC" w:themeColor="accent3" w:themeTint="BF"/>
        <w:left w:val="single" w:sz="8" w:space="0" w:color="740BFC" w:themeColor="accent3" w:themeTint="BF"/>
        <w:bottom w:val="single" w:sz="8" w:space="0" w:color="740BFC" w:themeColor="accent3" w:themeTint="BF"/>
        <w:right w:val="single" w:sz="8" w:space="0" w:color="740BFC" w:themeColor="accent3" w:themeTint="BF"/>
        <w:insideH w:val="single" w:sz="8" w:space="0" w:color="740BFC" w:themeColor="accent3" w:themeTint="BF"/>
        <w:insideV w:val="single" w:sz="8" w:space="0" w:color="740BFC" w:themeColor="accent3" w:themeTint="BF"/>
      </w:tblBorders>
    </w:tblPr>
    <w:tcPr>
      <w:shd w:val="clear" w:color="auto" w:fill="D1AE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0BF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5DFD" w:themeFill="accent3" w:themeFillTint="7F"/>
      </w:tcPr>
    </w:tblStylePr>
    <w:tblStylePr w:type="band1Horz">
      <w:tblPr/>
      <w:tcPr>
        <w:shd w:val="clear" w:color="auto" w:fill="A25DFD" w:themeFill="accent3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EA37D9" w:themeColor="accent2" w:themeTint="BF"/>
        <w:left w:val="single" w:sz="8" w:space="0" w:color="EA37D9" w:themeColor="accent2" w:themeTint="BF"/>
        <w:bottom w:val="single" w:sz="8" w:space="0" w:color="EA37D9" w:themeColor="accent2" w:themeTint="BF"/>
        <w:right w:val="single" w:sz="8" w:space="0" w:color="EA37D9" w:themeColor="accent2" w:themeTint="BF"/>
        <w:insideH w:val="single" w:sz="8" w:space="0" w:color="EA37D9" w:themeColor="accent2" w:themeTint="BF"/>
        <w:insideV w:val="single" w:sz="8" w:space="0" w:color="EA37D9" w:themeColor="accent2" w:themeTint="BF"/>
      </w:tblBorders>
    </w:tblPr>
    <w:tcPr>
      <w:shd w:val="clear" w:color="auto" w:fill="F8BD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37D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7AE5" w:themeFill="accent2" w:themeFillTint="7F"/>
      </w:tcPr>
    </w:tblStylePr>
    <w:tblStylePr w:type="band1Horz">
      <w:tblPr/>
      <w:tcPr>
        <w:shd w:val="clear" w:color="auto" w:fill="F17AE5" w:themeFill="accent2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37B5C" w:themeColor="accent1" w:themeTint="BF"/>
        <w:left w:val="single" w:sz="8" w:space="0" w:color="F37B5C" w:themeColor="accent1" w:themeTint="BF"/>
        <w:bottom w:val="single" w:sz="8" w:space="0" w:color="F37B5C" w:themeColor="accent1" w:themeTint="BF"/>
        <w:right w:val="single" w:sz="8" w:space="0" w:color="F37B5C" w:themeColor="accent1" w:themeTint="BF"/>
        <w:insideH w:val="single" w:sz="8" w:space="0" w:color="F37B5C" w:themeColor="accent1" w:themeTint="BF"/>
        <w:insideV w:val="single" w:sz="8" w:space="0" w:color="F37B5C" w:themeColor="accent1" w:themeTint="BF"/>
      </w:tblBorders>
    </w:tblPr>
    <w:tcPr>
      <w:shd w:val="clear" w:color="auto" w:fill="FBD3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B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3" w:themeFill="accent1" w:themeFillTint="7F"/>
      </w:tcPr>
    </w:tblStylePr>
    <w:tblStylePr w:type="band1Horz">
      <w:tblPr/>
      <w:tcPr>
        <w:shd w:val="clear" w:color="auto" w:fill="F7A793" w:themeFill="accent1" w:themeFillTint="7F"/>
      </w:tcPr>
    </w:tblStylePr>
  </w:style>
  <w:style w:type="table" w:styleId="DarkList-Accent6">
    <w:name w:val="Dark List Accent 6"/>
    <w:basedOn w:val="TableNormal"/>
    <w:uiPriority w:val="7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DF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6F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A71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A71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71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718" w:themeFill="accent6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99E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50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78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78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8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8BF" w:themeFill="accent5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C6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C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439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439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39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39E" w:themeFill="accent4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02B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015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018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018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018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0186" w:themeFill="accent3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514B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0A5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0F8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0F8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0F8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0F86" w:themeFill="accent2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0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2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332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332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32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320D" w:themeFill="accent1" w:themeFillShade="BF"/>
      </w:tcPr>
    </w:tblStylePr>
  </w:style>
  <w:style w:type="paragraph" w:styleId="Bibliography">
    <w:name w:val="Bibliography"/>
    <w:basedOn w:val="ZsysbasisFellowmind"/>
    <w:next w:val="BodytextFellowmind"/>
    <w:uiPriority w:val="37"/>
    <w:semiHidden/>
    <w:rsid w:val="00191022"/>
  </w:style>
  <w:style w:type="paragraph" w:styleId="Quote">
    <w:name w:val="Quote"/>
    <w:basedOn w:val="ZsysbasisFellowmind"/>
    <w:next w:val="BodytextFellowmind"/>
    <w:link w:val="QuoteChar"/>
    <w:uiPriority w:val="29"/>
    <w:semiHidden/>
    <w:rsid w:val="0019102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1022"/>
    <w:rPr>
      <w:i/>
      <w:iCs/>
      <w:lang w:val="en-US"/>
    </w:rPr>
  </w:style>
  <w:style w:type="paragraph" w:styleId="IntenseQuote">
    <w:name w:val="Intense Quote"/>
    <w:basedOn w:val="ZsysbasisFellowmind"/>
    <w:next w:val="BodytextFellowmind"/>
    <w:link w:val="IntenseQuoteChar"/>
    <w:uiPriority w:val="30"/>
    <w:semiHidden/>
    <w:rsid w:val="00191022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91022"/>
    <w:rPr>
      <w:b/>
      <w:bCs/>
      <w:i/>
      <w:iCs/>
      <w:lang w:val="en-US"/>
    </w:rPr>
  </w:style>
  <w:style w:type="character" w:styleId="EndnoteReference">
    <w:name w:val="endnote reference"/>
    <w:aliases w:val="End note reference Fellowmind"/>
    <w:basedOn w:val="DefaultParagraphFont"/>
    <w:uiPriority w:val="64"/>
    <w:rsid w:val="00191022"/>
    <w:rPr>
      <w:vertAlign w:val="superscript"/>
    </w:rPr>
  </w:style>
  <w:style w:type="paragraph" w:styleId="NoSpacing">
    <w:name w:val="No Spacing"/>
    <w:basedOn w:val="ZsysbasisFellowmind"/>
    <w:next w:val="BodytextFellowmind"/>
    <w:uiPriority w:val="1"/>
    <w:semiHidden/>
    <w:rsid w:val="00191022"/>
  </w:style>
  <w:style w:type="character" w:styleId="HTMLCode">
    <w:name w:val="HTML Code"/>
    <w:basedOn w:val="DefaultParagraphFont"/>
    <w:semiHidden/>
    <w:rsid w:val="0019102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rsid w:val="00191022"/>
    <w:rPr>
      <w:i/>
      <w:iCs/>
    </w:rPr>
  </w:style>
  <w:style w:type="character" w:styleId="HTMLVariable">
    <w:name w:val="HTML Variable"/>
    <w:basedOn w:val="DefaultParagraphFont"/>
    <w:semiHidden/>
    <w:rsid w:val="00191022"/>
    <w:rPr>
      <w:i/>
      <w:iCs/>
    </w:rPr>
  </w:style>
  <w:style w:type="character" w:styleId="HTMLAcronym">
    <w:name w:val="HTML Acronym"/>
    <w:basedOn w:val="DefaultParagraphFont"/>
    <w:semiHidden/>
    <w:rsid w:val="00191022"/>
  </w:style>
  <w:style w:type="character" w:styleId="HTMLCite">
    <w:name w:val="HTML Cite"/>
    <w:basedOn w:val="DefaultParagraphFont"/>
    <w:semiHidden/>
    <w:rsid w:val="00191022"/>
    <w:rPr>
      <w:i/>
      <w:iCs/>
    </w:rPr>
  </w:style>
  <w:style w:type="character" w:styleId="HTMLTypewriter">
    <w:name w:val="HTML Typewriter"/>
    <w:basedOn w:val="DefaultParagraphFont"/>
    <w:semiHidden/>
    <w:rsid w:val="0019102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rsid w:val="0019102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semiHidden/>
    <w:rsid w:val="00191022"/>
    <w:rPr>
      <w:rFonts w:ascii="Consolas" w:hAnsi="Consolas"/>
      <w:sz w:val="24"/>
      <w:szCs w:val="24"/>
    </w:rPr>
  </w:style>
  <w:style w:type="paragraph" w:styleId="TOCHeading">
    <w:name w:val="TOC Heading"/>
    <w:basedOn w:val="ZsysbasisFellowmind"/>
    <w:next w:val="BodytextFellowmind"/>
    <w:uiPriority w:val="39"/>
    <w:qFormat/>
    <w:rsid w:val="00191022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Fellowmind"/>
    <w:next w:val="BodytextFellowmind"/>
    <w:uiPriority w:val="34"/>
    <w:semiHidden/>
    <w:rsid w:val="00191022"/>
    <w:pPr>
      <w:ind w:left="720"/>
    </w:pPr>
  </w:style>
  <w:style w:type="character" w:styleId="Emphasis">
    <w:name w:val="Emphasis"/>
    <w:basedOn w:val="DefaultParagraphFont"/>
    <w:semiHidden/>
    <w:rsid w:val="00191022"/>
    <w:rPr>
      <w:i/>
      <w:iCs/>
    </w:rPr>
  </w:style>
  <w:style w:type="character" w:styleId="LineNumber">
    <w:name w:val="line number"/>
    <w:basedOn w:val="DefaultParagraphFont"/>
    <w:semiHidden/>
    <w:rsid w:val="00191022"/>
  </w:style>
  <w:style w:type="numbering" w:customStyle="1" w:styleId="HeadingnumberingFellowmind">
    <w:name w:val="Heading numbering Fellowmind"/>
    <w:uiPriority w:val="99"/>
    <w:semiHidden/>
    <w:rsid w:val="00191022"/>
    <w:pPr>
      <w:numPr>
        <w:numId w:val="8"/>
      </w:numPr>
    </w:pPr>
  </w:style>
  <w:style w:type="paragraph" w:customStyle="1" w:styleId="ZsysbasisonepointFellowmind">
    <w:name w:val="Zsysbasis one point Fellowmind"/>
    <w:basedOn w:val="ZsysbasisFellowmind"/>
    <w:next w:val="BodytextFellowmind"/>
    <w:semiHidden/>
    <w:rsid w:val="00191022"/>
    <w:pPr>
      <w:spacing w:line="20" w:lineRule="exact"/>
    </w:pPr>
    <w:rPr>
      <w:sz w:val="2"/>
    </w:rPr>
  </w:style>
  <w:style w:type="paragraph" w:customStyle="1" w:styleId="ZsysbasisdocumentdataFellowmind">
    <w:name w:val="Zsysbasis document data Fellowmind"/>
    <w:basedOn w:val="ZsysbasisFellowmind"/>
    <w:next w:val="BodytextFellowmind"/>
    <w:semiHidden/>
    <w:rsid w:val="00191022"/>
    <w:rPr>
      <w:noProof/>
    </w:rPr>
  </w:style>
  <w:style w:type="paragraph" w:customStyle="1" w:styleId="DocumentdataheadingFellowmind">
    <w:name w:val="Document data heading Fellowmind"/>
    <w:basedOn w:val="ZsysbasisdocumentdataFellowmind"/>
    <w:semiHidden/>
    <w:rsid w:val="00191022"/>
  </w:style>
  <w:style w:type="paragraph" w:customStyle="1" w:styleId="DocumentdataFellowmind">
    <w:name w:val="Document data Fellowmind"/>
    <w:basedOn w:val="ZsysbasisdocumentdataFellowmind"/>
    <w:uiPriority w:val="46"/>
    <w:rsid w:val="00191022"/>
    <w:pPr>
      <w:spacing w:line="396" w:lineRule="exact"/>
    </w:pPr>
    <w:rPr>
      <w:color w:val="FFFFFF"/>
      <w:sz w:val="22"/>
    </w:rPr>
  </w:style>
  <w:style w:type="paragraph" w:customStyle="1" w:styleId="PagenumberFellowmind">
    <w:name w:val="Page number Fellowmind"/>
    <w:basedOn w:val="ZsysbasisdocumentdataFellowmind"/>
    <w:uiPriority w:val="61"/>
    <w:rsid w:val="00191022"/>
    <w:pPr>
      <w:spacing w:line="324" w:lineRule="exact"/>
      <w:jc w:val="right"/>
    </w:pPr>
  </w:style>
  <w:style w:type="paragraph" w:customStyle="1" w:styleId="SenderinformationFellowmind">
    <w:name w:val="Sender information Fellowmind"/>
    <w:basedOn w:val="ZsysbasisdocumentdataFellowmind"/>
    <w:uiPriority w:val="39"/>
    <w:semiHidden/>
    <w:rsid w:val="00191022"/>
  </w:style>
  <w:style w:type="paragraph" w:customStyle="1" w:styleId="SenderinformationheadingFellowmind">
    <w:name w:val="Sender information heading Fellowmind"/>
    <w:basedOn w:val="ZsysbasisdocumentdataFellowmind"/>
    <w:semiHidden/>
    <w:rsid w:val="00191022"/>
  </w:style>
  <w:style w:type="numbering" w:customStyle="1" w:styleId="ListstandardFellowmind">
    <w:name w:val="List standard Fellowmind"/>
    <w:uiPriority w:val="99"/>
    <w:semiHidden/>
    <w:rsid w:val="00191022"/>
    <w:pPr>
      <w:numPr>
        <w:numId w:val="25"/>
      </w:numPr>
    </w:pPr>
  </w:style>
  <w:style w:type="paragraph" w:customStyle="1" w:styleId="ParagraphforpictureFellowmind">
    <w:name w:val="Paragraph for picture Fellowmind"/>
    <w:basedOn w:val="ZsysbasisFellowmind"/>
    <w:next w:val="BodytextFellowmind"/>
    <w:semiHidden/>
    <w:rsid w:val="00191022"/>
  </w:style>
  <w:style w:type="paragraph" w:customStyle="1" w:styleId="TitleFellowmind">
    <w:name w:val="Title Fellowmind"/>
    <w:basedOn w:val="ZsysbasisFellowmind"/>
    <w:uiPriority w:val="42"/>
    <w:qFormat/>
    <w:rsid w:val="005D195F"/>
    <w:pPr>
      <w:keepLines/>
      <w:spacing w:after="480" w:line="240" w:lineRule="auto"/>
      <w:contextualSpacing/>
    </w:pPr>
    <w:rPr>
      <w:rFonts w:asciiTheme="majorHAnsi" w:hAnsiTheme="majorHAnsi"/>
      <w:color w:val="000000" w:themeColor="text1"/>
      <w:sz w:val="72"/>
    </w:rPr>
  </w:style>
  <w:style w:type="paragraph" w:customStyle="1" w:styleId="SubtitleFellowmind">
    <w:name w:val="Subtitle Fellowmind"/>
    <w:basedOn w:val="ZsysbasisFellowmind"/>
    <w:uiPriority w:val="43"/>
    <w:qFormat/>
    <w:rsid w:val="00191022"/>
    <w:pPr>
      <w:keepLines/>
      <w:spacing w:after="480" w:line="240" w:lineRule="auto"/>
      <w:contextualSpacing/>
    </w:pPr>
    <w:rPr>
      <w:rFonts w:ascii="Montserrat" w:hAnsi="Montserrat"/>
      <w:color w:val="000000" w:themeColor="text1"/>
      <w:sz w:val="32"/>
    </w:rPr>
  </w:style>
  <w:style w:type="numbering" w:customStyle="1" w:styleId="AppendixnumberingFellowmind">
    <w:name w:val="Appendix numbering Fellowmind"/>
    <w:uiPriority w:val="99"/>
    <w:semiHidden/>
    <w:rsid w:val="00191022"/>
    <w:pPr>
      <w:numPr>
        <w:numId w:val="5"/>
      </w:numPr>
    </w:pPr>
  </w:style>
  <w:style w:type="paragraph" w:styleId="CommentSubject">
    <w:name w:val="annotation subject"/>
    <w:basedOn w:val="ZsysbasisFellowmind"/>
    <w:next w:val="BodytextFellowmind"/>
    <w:link w:val="CommentSubjectChar"/>
    <w:semiHidden/>
    <w:rsid w:val="00191022"/>
    <w:rPr>
      <w:rFonts w:asciiTheme="minorHAnsi" w:hAnsiTheme="minorHAnsi"/>
      <w:b/>
      <w:bCs/>
      <w:color w:val="000000" w:themeColor="text1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91022"/>
    <w:rPr>
      <w:rFonts w:asciiTheme="minorHAnsi" w:hAnsiTheme="minorHAnsi"/>
      <w:b/>
      <w:bCs/>
      <w:color w:val="000000" w:themeColor="text1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191022"/>
    <w:rPr>
      <w:lang w:val="en-US"/>
    </w:rPr>
  </w:style>
  <w:style w:type="character" w:customStyle="1" w:styleId="BodyTextChar">
    <w:name w:val="Body Text Char"/>
    <w:basedOn w:val="ZsysbasisFellowmindChar"/>
    <w:link w:val="BodyText"/>
    <w:semiHidden/>
    <w:rsid w:val="00191022"/>
    <w:rPr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91022"/>
    <w:rPr>
      <w:rFonts w:ascii="Maiandra GD" w:hAnsi="Maiandra GD"/>
      <w:lang w:val="en-US"/>
    </w:rPr>
  </w:style>
  <w:style w:type="paragraph" w:styleId="BodyTextIndent2">
    <w:name w:val="Body Text Indent 2"/>
    <w:basedOn w:val="ZsysbasisFellowmind"/>
    <w:next w:val="BodytextFellowmind"/>
    <w:link w:val="BodyTextIndent2Char"/>
    <w:semiHidden/>
    <w:rsid w:val="00191022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91022"/>
    <w:rPr>
      <w:lang w:val="en-US"/>
    </w:rPr>
  </w:style>
  <w:style w:type="paragraph" w:styleId="BodyTextIndent3">
    <w:name w:val="Body Text Indent 3"/>
    <w:basedOn w:val="ZsysbasisFellowmind"/>
    <w:next w:val="BodytextFellowmind"/>
    <w:link w:val="BodyTextIndent3Char"/>
    <w:semiHidden/>
    <w:rsid w:val="00191022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91022"/>
    <w:rPr>
      <w:szCs w:val="16"/>
      <w:lang w:val="en-US"/>
    </w:rPr>
  </w:style>
  <w:style w:type="paragraph" w:styleId="TableofFigures">
    <w:name w:val="table of figures"/>
    <w:aliases w:val="Table of Figures Fellowmind"/>
    <w:basedOn w:val="ZsysbasisFellowmind"/>
    <w:next w:val="BodytextFellowmind"/>
    <w:semiHidden/>
    <w:rsid w:val="00191022"/>
  </w:style>
  <w:style w:type="table" w:customStyle="1" w:styleId="TablestyleblankFellowmind">
    <w:name w:val="Tablestyle blank Fellowmind"/>
    <w:basedOn w:val="TableNormal"/>
    <w:uiPriority w:val="99"/>
    <w:qFormat/>
    <w:rsid w:val="00191022"/>
    <w:tblPr>
      <w:tblCellMar>
        <w:left w:w="0" w:type="dxa"/>
        <w:right w:w="0" w:type="dxa"/>
      </w:tblCellMar>
    </w:tblPr>
  </w:style>
  <w:style w:type="paragraph" w:customStyle="1" w:styleId="ZsysbasistocFellowmind">
    <w:name w:val="Zsysbasis toc Fellowmind"/>
    <w:basedOn w:val="ZsysbasisFellowmind"/>
    <w:next w:val="BodytextFellowmind"/>
    <w:semiHidden/>
    <w:rsid w:val="00191022"/>
    <w:pPr>
      <w:spacing w:before="170" w:line="340" w:lineRule="exact"/>
      <w:ind w:left="1588" w:right="567" w:hanging="397"/>
    </w:pPr>
    <w:rPr>
      <w:sz w:val="22"/>
    </w:rPr>
  </w:style>
  <w:style w:type="paragraph" w:customStyle="1" w:styleId="AgendaitemFellowmind">
    <w:name w:val="Agenda item Fellowmind"/>
    <w:basedOn w:val="ZsysbasisFellowmind"/>
    <w:semiHidden/>
    <w:rsid w:val="00191022"/>
    <w:pPr>
      <w:numPr>
        <w:numId w:val="4"/>
      </w:numPr>
    </w:pPr>
  </w:style>
  <w:style w:type="numbering" w:customStyle="1" w:styleId="AgendaitemlistFellowmind">
    <w:name w:val="Agenda item (list) Fellowmind"/>
    <w:uiPriority w:val="99"/>
    <w:semiHidden/>
    <w:rsid w:val="00191022"/>
    <w:pPr>
      <w:numPr>
        <w:numId w:val="3"/>
      </w:numPr>
    </w:pPr>
  </w:style>
  <w:style w:type="paragraph" w:customStyle="1" w:styleId="DocumentnameFellowmind">
    <w:name w:val="Document name Fellowmind"/>
    <w:basedOn w:val="ZsysbasisFellowmind"/>
    <w:next w:val="BodytextFellowmind"/>
    <w:semiHidden/>
    <w:rsid w:val="00191022"/>
  </w:style>
  <w:style w:type="table" w:styleId="ColourfulGrid">
    <w:name w:val="Colorful Grid"/>
    <w:basedOn w:val="TableNormal"/>
    <w:uiPriority w:val="73"/>
    <w:semiHidden/>
    <w:unhideWhenUsed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108F" w:themeFill="accent2" w:themeFillShade="CC"/>
      </w:tcPr>
    </w:tblStylePr>
    <w:tblStylePr w:type="lastRow">
      <w:rPr>
        <w:b/>
        <w:bCs/>
        <w:color w:val="9D108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14B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14B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dTable1Light">
    <w:name w:val="Grid Table 1 Light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9B8A8" w:themeColor="accent1" w:themeTint="66"/>
        <w:left w:val="single" w:sz="4" w:space="0" w:color="F9B8A8" w:themeColor="accent1" w:themeTint="66"/>
        <w:bottom w:val="single" w:sz="4" w:space="0" w:color="F9B8A8" w:themeColor="accent1" w:themeTint="66"/>
        <w:right w:val="single" w:sz="4" w:space="0" w:color="F9B8A8" w:themeColor="accent1" w:themeTint="66"/>
        <w:insideH w:val="single" w:sz="4" w:space="0" w:color="F9B8A8" w:themeColor="accent1" w:themeTint="66"/>
        <w:insideV w:val="single" w:sz="4" w:space="0" w:color="F9B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5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5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494EA" w:themeColor="accent2" w:themeTint="66"/>
        <w:left w:val="single" w:sz="4" w:space="0" w:color="F494EA" w:themeColor="accent2" w:themeTint="66"/>
        <w:bottom w:val="single" w:sz="4" w:space="0" w:color="F494EA" w:themeColor="accent2" w:themeTint="66"/>
        <w:right w:val="single" w:sz="4" w:space="0" w:color="F494EA" w:themeColor="accent2" w:themeTint="66"/>
        <w:insideH w:val="single" w:sz="4" w:space="0" w:color="F494EA" w:themeColor="accent2" w:themeTint="66"/>
        <w:insideV w:val="single" w:sz="4" w:space="0" w:color="F494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5F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F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57DFD" w:themeColor="accent3" w:themeTint="66"/>
        <w:left w:val="single" w:sz="4" w:space="0" w:color="B57DFD" w:themeColor="accent3" w:themeTint="66"/>
        <w:bottom w:val="single" w:sz="4" w:space="0" w:color="B57DFD" w:themeColor="accent3" w:themeTint="66"/>
        <w:right w:val="single" w:sz="4" w:space="0" w:color="B57DFD" w:themeColor="accent3" w:themeTint="66"/>
        <w:insideH w:val="single" w:sz="4" w:space="0" w:color="B57DFD" w:themeColor="accent3" w:themeTint="66"/>
        <w:insideV w:val="single" w:sz="4" w:space="0" w:color="B57DF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03CF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3CF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7BFE9" w:themeColor="accent4" w:themeTint="66"/>
        <w:left w:val="single" w:sz="4" w:space="0" w:color="B7BFE9" w:themeColor="accent4" w:themeTint="66"/>
        <w:bottom w:val="single" w:sz="4" w:space="0" w:color="B7BFE9" w:themeColor="accent4" w:themeTint="66"/>
        <w:right w:val="single" w:sz="4" w:space="0" w:color="B7BFE9" w:themeColor="accent4" w:themeTint="66"/>
        <w:insideH w:val="single" w:sz="4" w:space="0" w:color="B7BFE9" w:themeColor="accent4" w:themeTint="66"/>
        <w:insideV w:val="single" w:sz="4" w:space="0" w:color="B7BF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39F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F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6D7F3" w:themeColor="accent5" w:themeTint="66"/>
        <w:left w:val="single" w:sz="4" w:space="0" w:color="B6D7F3" w:themeColor="accent5" w:themeTint="66"/>
        <w:bottom w:val="single" w:sz="4" w:space="0" w:color="B6D7F3" w:themeColor="accent5" w:themeTint="66"/>
        <w:right w:val="single" w:sz="4" w:space="0" w:color="B6D7F3" w:themeColor="accent5" w:themeTint="66"/>
        <w:insideH w:val="single" w:sz="4" w:space="0" w:color="B6D7F3" w:themeColor="accent5" w:themeTint="66"/>
        <w:insideV w:val="single" w:sz="4" w:space="0" w:color="B6D7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1C4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4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CEF2A6" w:themeColor="accent6" w:themeTint="66"/>
        <w:left w:val="single" w:sz="4" w:space="0" w:color="CEF2A6" w:themeColor="accent6" w:themeTint="66"/>
        <w:bottom w:val="single" w:sz="4" w:space="0" w:color="CEF2A6" w:themeColor="accent6" w:themeTint="66"/>
        <w:right w:val="single" w:sz="4" w:space="0" w:color="CEF2A6" w:themeColor="accent6" w:themeTint="66"/>
        <w:insideH w:val="single" w:sz="4" w:space="0" w:color="CEF2A6" w:themeColor="accent6" w:themeTint="66"/>
        <w:insideV w:val="single" w:sz="4" w:space="0" w:color="CEF2A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5EB7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B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2" w:space="0" w:color="F6957D" w:themeColor="accent1" w:themeTint="99"/>
        <w:bottom w:val="single" w:sz="2" w:space="0" w:color="F6957D" w:themeColor="accent1" w:themeTint="99"/>
        <w:insideH w:val="single" w:sz="2" w:space="0" w:color="F6957D" w:themeColor="accent1" w:themeTint="99"/>
        <w:insideV w:val="single" w:sz="2" w:space="0" w:color="F695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5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5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2" w:space="0" w:color="EE5FE0" w:themeColor="accent2" w:themeTint="99"/>
        <w:bottom w:val="single" w:sz="2" w:space="0" w:color="EE5FE0" w:themeColor="accent2" w:themeTint="99"/>
        <w:insideH w:val="single" w:sz="2" w:space="0" w:color="EE5FE0" w:themeColor="accent2" w:themeTint="99"/>
        <w:insideV w:val="single" w:sz="2" w:space="0" w:color="EE5F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5F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5F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2" w:space="0" w:color="903CFC" w:themeColor="accent3" w:themeTint="99"/>
        <w:bottom w:val="single" w:sz="2" w:space="0" w:color="903CFC" w:themeColor="accent3" w:themeTint="99"/>
        <w:insideH w:val="single" w:sz="2" w:space="0" w:color="903CFC" w:themeColor="accent3" w:themeTint="99"/>
        <w:insideV w:val="single" w:sz="2" w:space="0" w:color="903CF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3CF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3CF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2" w:space="0" w:color="939FDE" w:themeColor="accent4" w:themeTint="99"/>
        <w:bottom w:val="single" w:sz="2" w:space="0" w:color="939FDE" w:themeColor="accent4" w:themeTint="99"/>
        <w:insideH w:val="single" w:sz="2" w:space="0" w:color="939FDE" w:themeColor="accent4" w:themeTint="99"/>
        <w:insideV w:val="single" w:sz="2" w:space="0" w:color="939FD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FD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FD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2" w:space="0" w:color="91C4ED" w:themeColor="accent5" w:themeTint="99"/>
        <w:bottom w:val="single" w:sz="2" w:space="0" w:color="91C4ED" w:themeColor="accent5" w:themeTint="99"/>
        <w:insideH w:val="single" w:sz="2" w:space="0" w:color="91C4ED" w:themeColor="accent5" w:themeTint="99"/>
        <w:insideV w:val="single" w:sz="2" w:space="0" w:color="91C4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C4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4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2" w:space="0" w:color="B5EB7A" w:themeColor="accent6" w:themeTint="99"/>
        <w:bottom w:val="single" w:sz="2" w:space="0" w:color="B5EB7A" w:themeColor="accent6" w:themeTint="99"/>
        <w:insideH w:val="single" w:sz="2" w:space="0" w:color="B5EB7A" w:themeColor="accent6" w:themeTint="99"/>
        <w:insideV w:val="single" w:sz="2" w:space="0" w:color="B5EB7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B7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B7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6957D" w:themeColor="accent1" w:themeTint="99"/>
        <w:left w:val="single" w:sz="4" w:space="0" w:color="F6957D" w:themeColor="accent1" w:themeTint="99"/>
        <w:bottom w:val="single" w:sz="4" w:space="0" w:color="F6957D" w:themeColor="accent1" w:themeTint="99"/>
        <w:right w:val="single" w:sz="4" w:space="0" w:color="F6957D" w:themeColor="accent1" w:themeTint="99"/>
        <w:insideH w:val="single" w:sz="4" w:space="0" w:color="F6957D" w:themeColor="accent1" w:themeTint="99"/>
        <w:insideV w:val="single" w:sz="4" w:space="0" w:color="F695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  <w:tblStylePr w:type="neCell">
      <w:tblPr/>
      <w:tcPr>
        <w:tcBorders>
          <w:bottom w:val="single" w:sz="4" w:space="0" w:color="F6957D" w:themeColor="accent1" w:themeTint="99"/>
        </w:tcBorders>
      </w:tcPr>
    </w:tblStylePr>
    <w:tblStylePr w:type="nwCell">
      <w:tblPr/>
      <w:tcPr>
        <w:tcBorders>
          <w:bottom w:val="single" w:sz="4" w:space="0" w:color="F6957D" w:themeColor="accent1" w:themeTint="99"/>
        </w:tcBorders>
      </w:tcPr>
    </w:tblStylePr>
    <w:tblStylePr w:type="seCell">
      <w:tblPr/>
      <w:tcPr>
        <w:tcBorders>
          <w:top w:val="single" w:sz="4" w:space="0" w:color="F6957D" w:themeColor="accent1" w:themeTint="99"/>
        </w:tcBorders>
      </w:tcPr>
    </w:tblStylePr>
    <w:tblStylePr w:type="swCell">
      <w:tblPr/>
      <w:tcPr>
        <w:tcBorders>
          <w:top w:val="single" w:sz="4" w:space="0" w:color="F6957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EE5FE0" w:themeColor="accent2" w:themeTint="99"/>
        <w:left w:val="single" w:sz="4" w:space="0" w:color="EE5FE0" w:themeColor="accent2" w:themeTint="99"/>
        <w:bottom w:val="single" w:sz="4" w:space="0" w:color="EE5FE0" w:themeColor="accent2" w:themeTint="99"/>
        <w:right w:val="single" w:sz="4" w:space="0" w:color="EE5FE0" w:themeColor="accent2" w:themeTint="99"/>
        <w:insideH w:val="single" w:sz="4" w:space="0" w:color="EE5FE0" w:themeColor="accent2" w:themeTint="99"/>
        <w:insideV w:val="single" w:sz="4" w:space="0" w:color="EE5F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  <w:tblStylePr w:type="neCell">
      <w:tblPr/>
      <w:tcPr>
        <w:tcBorders>
          <w:bottom w:val="single" w:sz="4" w:space="0" w:color="EE5FE0" w:themeColor="accent2" w:themeTint="99"/>
        </w:tcBorders>
      </w:tcPr>
    </w:tblStylePr>
    <w:tblStylePr w:type="nwCell">
      <w:tblPr/>
      <w:tcPr>
        <w:tcBorders>
          <w:bottom w:val="single" w:sz="4" w:space="0" w:color="EE5FE0" w:themeColor="accent2" w:themeTint="99"/>
        </w:tcBorders>
      </w:tcPr>
    </w:tblStylePr>
    <w:tblStylePr w:type="seCell">
      <w:tblPr/>
      <w:tcPr>
        <w:tcBorders>
          <w:top w:val="single" w:sz="4" w:space="0" w:color="EE5FE0" w:themeColor="accent2" w:themeTint="99"/>
        </w:tcBorders>
      </w:tcPr>
    </w:tblStylePr>
    <w:tblStylePr w:type="swCell">
      <w:tblPr/>
      <w:tcPr>
        <w:tcBorders>
          <w:top w:val="single" w:sz="4" w:space="0" w:color="EE5F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03CFC" w:themeColor="accent3" w:themeTint="99"/>
        <w:left w:val="single" w:sz="4" w:space="0" w:color="903CFC" w:themeColor="accent3" w:themeTint="99"/>
        <w:bottom w:val="single" w:sz="4" w:space="0" w:color="903CFC" w:themeColor="accent3" w:themeTint="99"/>
        <w:right w:val="single" w:sz="4" w:space="0" w:color="903CFC" w:themeColor="accent3" w:themeTint="99"/>
        <w:insideH w:val="single" w:sz="4" w:space="0" w:color="903CFC" w:themeColor="accent3" w:themeTint="99"/>
        <w:insideV w:val="single" w:sz="4" w:space="0" w:color="903CF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  <w:tblStylePr w:type="neCell">
      <w:tblPr/>
      <w:tcPr>
        <w:tcBorders>
          <w:bottom w:val="single" w:sz="4" w:space="0" w:color="903CFC" w:themeColor="accent3" w:themeTint="99"/>
        </w:tcBorders>
      </w:tcPr>
    </w:tblStylePr>
    <w:tblStylePr w:type="nwCell">
      <w:tblPr/>
      <w:tcPr>
        <w:tcBorders>
          <w:bottom w:val="single" w:sz="4" w:space="0" w:color="903CFC" w:themeColor="accent3" w:themeTint="99"/>
        </w:tcBorders>
      </w:tcPr>
    </w:tblStylePr>
    <w:tblStylePr w:type="seCell">
      <w:tblPr/>
      <w:tcPr>
        <w:tcBorders>
          <w:top w:val="single" w:sz="4" w:space="0" w:color="903CFC" w:themeColor="accent3" w:themeTint="99"/>
        </w:tcBorders>
      </w:tcPr>
    </w:tblStylePr>
    <w:tblStylePr w:type="swCell">
      <w:tblPr/>
      <w:tcPr>
        <w:tcBorders>
          <w:top w:val="single" w:sz="4" w:space="0" w:color="903CF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39FDE" w:themeColor="accent4" w:themeTint="99"/>
        <w:left w:val="single" w:sz="4" w:space="0" w:color="939FDE" w:themeColor="accent4" w:themeTint="99"/>
        <w:bottom w:val="single" w:sz="4" w:space="0" w:color="939FDE" w:themeColor="accent4" w:themeTint="99"/>
        <w:right w:val="single" w:sz="4" w:space="0" w:color="939FDE" w:themeColor="accent4" w:themeTint="99"/>
        <w:insideH w:val="single" w:sz="4" w:space="0" w:color="939FDE" w:themeColor="accent4" w:themeTint="99"/>
        <w:insideV w:val="single" w:sz="4" w:space="0" w:color="939F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  <w:tblStylePr w:type="neCell">
      <w:tblPr/>
      <w:tcPr>
        <w:tcBorders>
          <w:bottom w:val="single" w:sz="4" w:space="0" w:color="939FDE" w:themeColor="accent4" w:themeTint="99"/>
        </w:tcBorders>
      </w:tcPr>
    </w:tblStylePr>
    <w:tblStylePr w:type="nwCell">
      <w:tblPr/>
      <w:tcPr>
        <w:tcBorders>
          <w:bottom w:val="single" w:sz="4" w:space="0" w:color="939FDE" w:themeColor="accent4" w:themeTint="99"/>
        </w:tcBorders>
      </w:tcPr>
    </w:tblStylePr>
    <w:tblStylePr w:type="seCell">
      <w:tblPr/>
      <w:tcPr>
        <w:tcBorders>
          <w:top w:val="single" w:sz="4" w:space="0" w:color="939FDE" w:themeColor="accent4" w:themeTint="99"/>
        </w:tcBorders>
      </w:tcPr>
    </w:tblStylePr>
    <w:tblStylePr w:type="swCell">
      <w:tblPr/>
      <w:tcPr>
        <w:tcBorders>
          <w:top w:val="single" w:sz="4" w:space="0" w:color="939FD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1C4ED" w:themeColor="accent5" w:themeTint="99"/>
        <w:left w:val="single" w:sz="4" w:space="0" w:color="91C4ED" w:themeColor="accent5" w:themeTint="99"/>
        <w:bottom w:val="single" w:sz="4" w:space="0" w:color="91C4ED" w:themeColor="accent5" w:themeTint="99"/>
        <w:right w:val="single" w:sz="4" w:space="0" w:color="91C4ED" w:themeColor="accent5" w:themeTint="99"/>
        <w:insideH w:val="single" w:sz="4" w:space="0" w:color="91C4ED" w:themeColor="accent5" w:themeTint="99"/>
        <w:insideV w:val="single" w:sz="4" w:space="0" w:color="91C4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  <w:tblStylePr w:type="neCell">
      <w:tblPr/>
      <w:tcPr>
        <w:tcBorders>
          <w:bottom w:val="single" w:sz="4" w:space="0" w:color="91C4ED" w:themeColor="accent5" w:themeTint="99"/>
        </w:tcBorders>
      </w:tcPr>
    </w:tblStylePr>
    <w:tblStylePr w:type="nwCell">
      <w:tblPr/>
      <w:tcPr>
        <w:tcBorders>
          <w:bottom w:val="single" w:sz="4" w:space="0" w:color="91C4ED" w:themeColor="accent5" w:themeTint="99"/>
        </w:tcBorders>
      </w:tcPr>
    </w:tblStylePr>
    <w:tblStylePr w:type="seCell">
      <w:tblPr/>
      <w:tcPr>
        <w:tcBorders>
          <w:top w:val="single" w:sz="4" w:space="0" w:color="91C4ED" w:themeColor="accent5" w:themeTint="99"/>
        </w:tcBorders>
      </w:tcPr>
    </w:tblStylePr>
    <w:tblStylePr w:type="swCell">
      <w:tblPr/>
      <w:tcPr>
        <w:tcBorders>
          <w:top w:val="single" w:sz="4" w:space="0" w:color="91C4E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5EB7A" w:themeColor="accent6" w:themeTint="99"/>
        <w:left w:val="single" w:sz="4" w:space="0" w:color="B5EB7A" w:themeColor="accent6" w:themeTint="99"/>
        <w:bottom w:val="single" w:sz="4" w:space="0" w:color="B5EB7A" w:themeColor="accent6" w:themeTint="99"/>
        <w:right w:val="single" w:sz="4" w:space="0" w:color="B5EB7A" w:themeColor="accent6" w:themeTint="99"/>
        <w:insideH w:val="single" w:sz="4" w:space="0" w:color="B5EB7A" w:themeColor="accent6" w:themeTint="99"/>
        <w:insideV w:val="single" w:sz="4" w:space="0" w:color="B5EB7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  <w:tblStylePr w:type="neCell">
      <w:tblPr/>
      <w:tcPr>
        <w:tcBorders>
          <w:bottom w:val="single" w:sz="4" w:space="0" w:color="B5EB7A" w:themeColor="accent6" w:themeTint="99"/>
        </w:tcBorders>
      </w:tcPr>
    </w:tblStylePr>
    <w:tblStylePr w:type="nwCell">
      <w:tblPr/>
      <w:tcPr>
        <w:tcBorders>
          <w:bottom w:val="single" w:sz="4" w:space="0" w:color="B5EB7A" w:themeColor="accent6" w:themeTint="99"/>
        </w:tcBorders>
      </w:tcPr>
    </w:tblStylePr>
    <w:tblStylePr w:type="seCell">
      <w:tblPr/>
      <w:tcPr>
        <w:tcBorders>
          <w:top w:val="single" w:sz="4" w:space="0" w:color="B5EB7A" w:themeColor="accent6" w:themeTint="99"/>
        </w:tcBorders>
      </w:tcPr>
    </w:tblStylePr>
    <w:tblStylePr w:type="swCell">
      <w:tblPr/>
      <w:tcPr>
        <w:tcBorders>
          <w:top w:val="single" w:sz="4" w:space="0" w:color="B5EB7A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6957D" w:themeColor="accent1" w:themeTint="99"/>
        <w:left w:val="single" w:sz="4" w:space="0" w:color="F6957D" w:themeColor="accent1" w:themeTint="99"/>
        <w:bottom w:val="single" w:sz="4" w:space="0" w:color="F6957D" w:themeColor="accent1" w:themeTint="99"/>
        <w:right w:val="single" w:sz="4" w:space="0" w:color="F6957D" w:themeColor="accent1" w:themeTint="99"/>
        <w:insideH w:val="single" w:sz="4" w:space="0" w:color="F6957D" w:themeColor="accent1" w:themeTint="99"/>
        <w:insideV w:val="single" w:sz="4" w:space="0" w:color="F695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027" w:themeColor="accent1"/>
          <w:left w:val="single" w:sz="4" w:space="0" w:color="F05027" w:themeColor="accent1"/>
          <w:bottom w:val="single" w:sz="4" w:space="0" w:color="F05027" w:themeColor="accent1"/>
          <w:right w:val="single" w:sz="4" w:space="0" w:color="F05027" w:themeColor="accent1"/>
          <w:insideH w:val="nil"/>
          <w:insideV w:val="nil"/>
        </w:tcBorders>
        <w:shd w:val="clear" w:color="auto" w:fill="F05027" w:themeFill="accent1"/>
      </w:tcPr>
    </w:tblStylePr>
    <w:tblStylePr w:type="lastRow">
      <w:rPr>
        <w:b/>
        <w:bCs/>
      </w:rPr>
      <w:tblPr/>
      <w:tcPr>
        <w:tcBorders>
          <w:top w:val="double" w:sz="4" w:space="0" w:color="F050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EE5FE0" w:themeColor="accent2" w:themeTint="99"/>
        <w:left w:val="single" w:sz="4" w:space="0" w:color="EE5FE0" w:themeColor="accent2" w:themeTint="99"/>
        <w:bottom w:val="single" w:sz="4" w:space="0" w:color="EE5FE0" w:themeColor="accent2" w:themeTint="99"/>
        <w:right w:val="single" w:sz="4" w:space="0" w:color="EE5FE0" w:themeColor="accent2" w:themeTint="99"/>
        <w:insideH w:val="single" w:sz="4" w:space="0" w:color="EE5FE0" w:themeColor="accent2" w:themeTint="99"/>
        <w:insideV w:val="single" w:sz="4" w:space="0" w:color="EE5F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14B4" w:themeColor="accent2"/>
          <w:left w:val="single" w:sz="4" w:space="0" w:color="C514B4" w:themeColor="accent2"/>
          <w:bottom w:val="single" w:sz="4" w:space="0" w:color="C514B4" w:themeColor="accent2"/>
          <w:right w:val="single" w:sz="4" w:space="0" w:color="C514B4" w:themeColor="accent2"/>
          <w:insideH w:val="nil"/>
          <w:insideV w:val="nil"/>
        </w:tcBorders>
        <w:shd w:val="clear" w:color="auto" w:fill="C514B4" w:themeFill="accent2"/>
      </w:tcPr>
    </w:tblStylePr>
    <w:tblStylePr w:type="lastRow">
      <w:rPr>
        <w:b/>
        <w:bCs/>
      </w:rPr>
      <w:tblPr/>
      <w:tcPr>
        <w:tcBorders>
          <w:top w:val="double" w:sz="4" w:space="0" w:color="C514B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03CFC" w:themeColor="accent3" w:themeTint="99"/>
        <w:left w:val="single" w:sz="4" w:space="0" w:color="903CFC" w:themeColor="accent3" w:themeTint="99"/>
        <w:bottom w:val="single" w:sz="4" w:space="0" w:color="903CFC" w:themeColor="accent3" w:themeTint="99"/>
        <w:right w:val="single" w:sz="4" w:space="0" w:color="903CFC" w:themeColor="accent3" w:themeTint="99"/>
        <w:insideH w:val="single" w:sz="4" w:space="0" w:color="903CFC" w:themeColor="accent3" w:themeTint="99"/>
        <w:insideV w:val="single" w:sz="4" w:space="0" w:color="903CF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02B4" w:themeColor="accent3"/>
          <w:left w:val="single" w:sz="4" w:space="0" w:color="5002B4" w:themeColor="accent3"/>
          <w:bottom w:val="single" w:sz="4" w:space="0" w:color="5002B4" w:themeColor="accent3"/>
          <w:right w:val="single" w:sz="4" w:space="0" w:color="5002B4" w:themeColor="accent3"/>
          <w:insideH w:val="nil"/>
          <w:insideV w:val="nil"/>
        </w:tcBorders>
        <w:shd w:val="clear" w:color="auto" w:fill="5002B4" w:themeFill="accent3"/>
      </w:tcPr>
    </w:tblStylePr>
    <w:tblStylePr w:type="lastRow">
      <w:rPr>
        <w:b/>
        <w:bCs/>
      </w:rPr>
      <w:tblPr/>
      <w:tcPr>
        <w:tcBorders>
          <w:top w:val="double" w:sz="4" w:space="0" w:color="5002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39FDE" w:themeColor="accent4" w:themeTint="99"/>
        <w:left w:val="single" w:sz="4" w:space="0" w:color="939FDE" w:themeColor="accent4" w:themeTint="99"/>
        <w:bottom w:val="single" w:sz="4" w:space="0" w:color="939FDE" w:themeColor="accent4" w:themeTint="99"/>
        <w:right w:val="single" w:sz="4" w:space="0" w:color="939FDE" w:themeColor="accent4" w:themeTint="99"/>
        <w:insideH w:val="single" w:sz="4" w:space="0" w:color="939FDE" w:themeColor="accent4" w:themeTint="99"/>
        <w:insideV w:val="single" w:sz="4" w:space="0" w:color="939F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61C8" w:themeColor="accent4"/>
          <w:left w:val="single" w:sz="4" w:space="0" w:color="4C61C8" w:themeColor="accent4"/>
          <w:bottom w:val="single" w:sz="4" w:space="0" w:color="4C61C8" w:themeColor="accent4"/>
          <w:right w:val="single" w:sz="4" w:space="0" w:color="4C61C8" w:themeColor="accent4"/>
          <w:insideH w:val="nil"/>
          <w:insideV w:val="nil"/>
        </w:tcBorders>
        <w:shd w:val="clear" w:color="auto" w:fill="4C61C8" w:themeFill="accent4"/>
      </w:tcPr>
    </w:tblStylePr>
    <w:tblStylePr w:type="lastRow">
      <w:rPr>
        <w:b/>
        <w:bCs/>
      </w:rPr>
      <w:tblPr/>
      <w:tcPr>
        <w:tcBorders>
          <w:top w:val="double" w:sz="4" w:space="0" w:color="4C6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1C4ED" w:themeColor="accent5" w:themeTint="99"/>
        <w:left w:val="single" w:sz="4" w:space="0" w:color="91C4ED" w:themeColor="accent5" w:themeTint="99"/>
        <w:bottom w:val="single" w:sz="4" w:space="0" w:color="91C4ED" w:themeColor="accent5" w:themeTint="99"/>
        <w:right w:val="single" w:sz="4" w:space="0" w:color="91C4ED" w:themeColor="accent5" w:themeTint="99"/>
        <w:insideH w:val="single" w:sz="4" w:space="0" w:color="91C4ED" w:themeColor="accent5" w:themeTint="99"/>
        <w:insideV w:val="single" w:sz="4" w:space="0" w:color="91C4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EE1" w:themeColor="accent5"/>
          <w:left w:val="single" w:sz="4" w:space="0" w:color="499EE1" w:themeColor="accent5"/>
          <w:bottom w:val="single" w:sz="4" w:space="0" w:color="499EE1" w:themeColor="accent5"/>
          <w:right w:val="single" w:sz="4" w:space="0" w:color="499EE1" w:themeColor="accent5"/>
          <w:insideH w:val="nil"/>
          <w:insideV w:val="nil"/>
        </w:tcBorders>
        <w:shd w:val="clear" w:color="auto" w:fill="499EE1" w:themeFill="accent5"/>
      </w:tcPr>
    </w:tblStylePr>
    <w:tblStylePr w:type="lastRow">
      <w:rPr>
        <w:b/>
        <w:bCs/>
      </w:rPr>
      <w:tblPr/>
      <w:tcPr>
        <w:tcBorders>
          <w:top w:val="double" w:sz="4" w:space="0" w:color="499E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5EB7A" w:themeColor="accent6" w:themeTint="99"/>
        <w:left w:val="single" w:sz="4" w:space="0" w:color="B5EB7A" w:themeColor="accent6" w:themeTint="99"/>
        <w:bottom w:val="single" w:sz="4" w:space="0" w:color="B5EB7A" w:themeColor="accent6" w:themeTint="99"/>
        <w:right w:val="single" w:sz="4" w:space="0" w:color="B5EB7A" w:themeColor="accent6" w:themeTint="99"/>
        <w:insideH w:val="single" w:sz="4" w:space="0" w:color="B5EB7A" w:themeColor="accent6" w:themeTint="99"/>
        <w:insideV w:val="single" w:sz="4" w:space="0" w:color="B5EB7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DF22" w:themeColor="accent6"/>
          <w:left w:val="single" w:sz="4" w:space="0" w:color="86DF22" w:themeColor="accent6"/>
          <w:bottom w:val="single" w:sz="4" w:space="0" w:color="86DF22" w:themeColor="accent6"/>
          <w:right w:val="single" w:sz="4" w:space="0" w:color="86DF22" w:themeColor="accent6"/>
          <w:insideH w:val="nil"/>
          <w:insideV w:val="nil"/>
        </w:tcBorders>
        <w:shd w:val="clear" w:color="auto" w:fill="86DF22" w:themeFill="accent6"/>
      </w:tcPr>
    </w:tblStylePr>
    <w:tblStylePr w:type="lastRow">
      <w:rPr>
        <w:b/>
        <w:bCs/>
      </w:rPr>
      <w:tblPr/>
      <w:tcPr>
        <w:tcBorders>
          <w:top w:val="double" w:sz="4" w:space="0" w:color="86DF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0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0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0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027" w:themeFill="accent1"/>
      </w:tcPr>
    </w:tblStylePr>
    <w:tblStylePr w:type="band1Vert">
      <w:tblPr/>
      <w:tcPr>
        <w:shd w:val="clear" w:color="auto" w:fill="F9B8A8" w:themeFill="accent1" w:themeFillTint="66"/>
      </w:tcPr>
    </w:tblStylePr>
    <w:tblStylePr w:type="band1Horz">
      <w:tblPr/>
      <w:tcPr>
        <w:shd w:val="clear" w:color="auto" w:fill="F9B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9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14B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14B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14B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14B4" w:themeFill="accent2"/>
      </w:tcPr>
    </w:tblStylePr>
    <w:tblStylePr w:type="band1Vert">
      <w:tblPr/>
      <w:tcPr>
        <w:shd w:val="clear" w:color="auto" w:fill="F494EA" w:themeFill="accent2" w:themeFillTint="66"/>
      </w:tcPr>
    </w:tblStylePr>
    <w:tblStylePr w:type="band1Horz">
      <w:tblPr/>
      <w:tcPr>
        <w:shd w:val="clear" w:color="auto" w:fill="F494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BE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02B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02B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02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02B4" w:themeFill="accent3"/>
      </w:tcPr>
    </w:tblStylePr>
    <w:tblStylePr w:type="band1Vert">
      <w:tblPr/>
      <w:tcPr>
        <w:shd w:val="clear" w:color="auto" w:fill="B57DFD" w:themeFill="accent3" w:themeFillTint="66"/>
      </w:tcPr>
    </w:tblStylePr>
    <w:tblStylePr w:type="band1Horz">
      <w:tblPr/>
      <w:tcPr>
        <w:shd w:val="clear" w:color="auto" w:fill="B57DF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6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6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6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61C8" w:themeFill="accent4"/>
      </w:tcPr>
    </w:tblStylePr>
    <w:tblStylePr w:type="band1Vert">
      <w:tblPr/>
      <w:tcPr>
        <w:shd w:val="clear" w:color="auto" w:fill="B7BFE9" w:themeFill="accent4" w:themeFillTint="66"/>
      </w:tcPr>
    </w:tblStylePr>
    <w:tblStylePr w:type="band1Horz">
      <w:tblPr/>
      <w:tcPr>
        <w:shd w:val="clear" w:color="auto" w:fill="B7BFE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B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9E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9E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99E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99EE1" w:themeFill="accent5"/>
      </w:tcPr>
    </w:tblStylePr>
    <w:tblStylePr w:type="band1Vert">
      <w:tblPr/>
      <w:tcPr>
        <w:shd w:val="clear" w:color="auto" w:fill="B6D7F3" w:themeFill="accent5" w:themeFillTint="66"/>
      </w:tcPr>
    </w:tblStylePr>
    <w:tblStylePr w:type="band1Horz">
      <w:tblPr/>
      <w:tcPr>
        <w:shd w:val="clear" w:color="auto" w:fill="B6D7F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DF2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DF2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DF2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DF22" w:themeFill="accent6"/>
      </w:tcPr>
    </w:tblStylePr>
    <w:tblStylePr w:type="band1Vert">
      <w:tblPr/>
      <w:tcPr>
        <w:shd w:val="clear" w:color="auto" w:fill="CEF2A6" w:themeFill="accent6" w:themeFillTint="66"/>
      </w:tcPr>
    </w:tblStylePr>
    <w:tblStylePr w:type="band1Horz">
      <w:tblPr/>
      <w:tcPr>
        <w:shd w:val="clear" w:color="auto" w:fill="CEF2A6" w:themeFill="accent6" w:themeFillTint="66"/>
      </w:tcPr>
    </w:tblStylePr>
  </w:style>
  <w:style w:type="table" w:styleId="GridTable6Colourful">
    <w:name w:val="Grid Table 6 Colorful"/>
    <w:basedOn w:val="TableNormal"/>
    <w:uiPriority w:val="5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semiHidden/>
    <w:rsid w:val="00191022"/>
    <w:pPr>
      <w:spacing w:line="240" w:lineRule="auto"/>
    </w:pPr>
    <w:rPr>
      <w:color w:val="C3320D" w:themeColor="accent1" w:themeShade="BF"/>
    </w:rPr>
    <w:tblPr>
      <w:tblStyleRowBandSize w:val="1"/>
      <w:tblStyleColBandSize w:val="1"/>
      <w:tblBorders>
        <w:top w:val="single" w:sz="4" w:space="0" w:color="F6957D" w:themeColor="accent1" w:themeTint="99"/>
        <w:left w:val="single" w:sz="4" w:space="0" w:color="F6957D" w:themeColor="accent1" w:themeTint="99"/>
        <w:bottom w:val="single" w:sz="4" w:space="0" w:color="F6957D" w:themeColor="accent1" w:themeTint="99"/>
        <w:right w:val="single" w:sz="4" w:space="0" w:color="F6957D" w:themeColor="accent1" w:themeTint="99"/>
        <w:insideH w:val="single" w:sz="4" w:space="0" w:color="F6957D" w:themeColor="accent1" w:themeTint="99"/>
        <w:insideV w:val="single" w:sz="4" w:space="0" w:color="F695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5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5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semiHidden/>
    <w:rsid w:val="00191022"/>
    <w:pPr>
      <w:spacing w:line="240" w:lineRule="auto"/>
    </w:pPr>
    <w:rPr>
      <w:color w:val="930F86" w:themeColor="accent2" w:themeShade="BF"/>
    </w:rPr>
    <w:tblPr>
      <w:tblStyleRowBandSize w:val="1"/>
      <w:tblStyleColBandSize w:val="1"/>
      <w:tblBorders>
        <w:top w:val="single" w:sz="4" w:space="0" w:color="EE5FE0" w:themeColor="accent2" w:themeTint="99"/>
        <w:left w:val="single" w:sz="4" w:space="0" w:color="EE5FE0" w:themeColor="accent2" w:themeTint="99"/>
        <w:bottom w:val="single" w:sz="4" w:space="0" w:color="EE5FE0" w:themeColor="accent2" w:themeTint="99"/>
        <w:right w:val="single" w:sz="4" w:space="0" w:color="EE5FE0" w:themeColor="accent2" w:themeTint="99"/>
        <w:insideH w:val="single" w:sz="4" w:space="0" w:color="EE5FE0" w:themeColor="accent2" w:themeTint="99"/>
        <w:insideV w:val="single" w:sz="4" w:space="0" w:color="EE5F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E5F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F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semiHidden/>
    <w:rsid w:val="00191022"/>
    <w:pPr>
      <w:spacing w:line="240" w:lineRule="auto"/>
    </w:pPr>
    <w:rPr>
      <w:color w:val="3B0186" w:themeColor="accent3" w:themeShade="BF"/>
    </w:rPr>
    <w:tblPr>
      <w:tblStyleRowBandSize w:val="1"/>
      <w:tblStyleColBandSize w:val="1"/>
      <w:tblBorders>
        <w:top w:val="single" w:sz="4" w:space="0" w:color="903CFC" w:themeColor="accent3" w:themeTint="99"/>
        <w:left w:val="single" w:sz="4" w:space="0" w:color="903CFC" w:themeColor="accent3" w:themeTint="99"/>
        <w:bottom w:val="single" w:sz="4" w:space="0" w:color="903CFC" w:themeColor="accent3" w:themeTint="99"/>
        <w:right w:val="single" w:sz="4" w:space="0" w:color="903CFC" w:themeColor="accent3" w:themeTint="99"/>
        <w:insideH w:val="single" w:sz="4" w:space="0" w:color="903CFC" w:themeColor="accent3" w:themeTint="99"/>
        <w:insideV w:val="single" w:sz="4" w:space="0" w:color="903CF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03CF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3CF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semiHidden/>
    <w:rsid w:val="00191022"/>
    <w:pPr>
      <w:spacing w:line="240" w:lineRule="auto"/>
    </w:pPr>
    <w:rPr>
      <w:color w:val="30439E" w:themeColor="accent4" w:themeShade="BF"/>
    </w:rPr>
    <w:tblPr>
      <w:tblStyleRowBandSize w:val="1"/>
      <w:tblStyleColBandSize w:val="1"/>
      <w:tblBorders>
        <w:top w:val="single" w:sz="4" w:space="0" w:color="939FDE" w:themeColor="accent4" w:themeTint="99"/>
        <w:left w:val="single" w:sz="4" w:space="0" w:color="939FDE" w:themeColor="accent4" w:themeTint="99"/>
        <w:bottom w:val="single" w:sz="4" w:space="0" w:color="939FDE" w:themeColor="accent4" w:themeTint="99"/>
        <w:right w:val="single" w:sz="4" w:space="0" w:color="939FDE" w:themeColor="accent4" w:themeTint="99"/>
        <w:insideH w:val="single" w:sz="4" w:space="0" w:color="939FDE" w:themeColor="accent4" w:themeTint="99"/>
        <w:insideV w:val="single" w:sz="4" w:space="0" w:color="939FD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39F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F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semiHidden/>
    <w:rsid w:val="00191022"/>
    <w:pPr>
      <w:spacing w:line="240" w:lineRule="auto"/>
    </w:pPr>
    <w:rPr>
      <w:color w:val="1F78BF" w:themeColor="accent5" w:themeShade="BF"/>
    </w:rPr>
    <w:tblPr>
      <w:tblStyleRowBandSize w:val="1"/>
      <w:tblStyleColBandSize w:val="1"/>
      <w:tblBorders>
        <w:top w:val="single" w:sz="4" w:space="0" w:color="91C4ED" w:themeColor="accent5" w:themeTint="99"/>
        <w:left w:val="single" w:sz="4" w:space="0" w:color="91C4ED" w:themeColor="accent5" w:themeTint="99"/>
        <w:bottom w:val="single" w:sz="4" w:space="0" w:color="91C4ED" w:themeColor="accent5" w:themeTint="99"/>
        <w:right w:val="single" w:sz="4" w:space="0" w:color="91C4ED" w:themeColor="accent5" w:themeTint="99"/>
        <w:insideH w:val="single" w:sz="4" w:space="0" w:color="91C4ED" w:themeColor="accent5" w:themeTint="99"/>
        <w:insideV w:val="single" w:sz="4" w:space="0" w:color="91C4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1C4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C4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semiHidden/>
    <w:rsid w:val="00191022"/>
    <w:pPr>
      <w:spacing w:line="240" w:lineRule="auto"/>
    </w:pPr>
    <w:rPr>
      <w:color w:val="63A718" w:themeColor="accent6" w:themeShade="BF"/>
    </w:rPr>
    <w:tblPr>
      <w:tblStyleRowBandSize w:val="1"/>
      <w:tblStyleColBandSize w:val="1"/>
      <w:tblBorders>
        <w:top w:val="single" w:sz="4" w:space="0" w:color="B5EB7A" w:themeColor="accent6" w:themeTint="99"/>
        <w:left w:val="single" w:sz="4" w:space="0" w:color="B5EB7A" w:themeColor="accent6" w:themeTint="99"/>
        <w:bottom w:val="single" w:sz="4" w:space="0" w:color="B5EB7A" w:themeColor="accent6" w:themeTint="99"/>
        <w:right w:val="single" w:sz="4" w:space="0" w:color="B5EB7A" w:themeColor="accent6" w:themeTint="99"/>
        <w:insideH w:val="single" w:sz="4" w:space="0" w:color="B5EB7A" w:themeColor="accent6" w:themeTint="99"/>
        <w:insideV w:val="single" w:sz="4" w:space="0" w:color="B5EB7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5EB7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B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GridTable7Colourful">
    <w:name w:val="Grid Table 7 Colorful"/>
    <w:basedOn w:val="TableNormal"/>
    <w:uiPriority w:val="5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semiHidden/>
    <w:rsid w:val="00191022"/>
    <w:pPr>
      <w:spacing w:line="240" w:lineRule="auto"/>
    </w:pPr>
    <w:rPr>
      <w:color w:val="C3320D" w:themeColor="accent1" w:themeShade="BF"/>
    </w:rPr>
    <w:tblPr>
      <w:tblStyleRowBandSize w:val="1"/>
      <w:tblStyleColBandSize w:val="1"/>
      <w:tblBorders>
        <w:top w:val="single" w:sz="4" w:space="0" w:color="F6957D" w:themeColor="accent1" w:themeTint="99"/>
        <w:left w:val="single" w:sz="4" w:space="0" w:color="F6957D" w:themeColor="accent1" w:themeTint="99"/>
        <w:bottom w:val="single" w:sz="4" w:space="0" w:color="F6957D" w:themeColor="accent1" w:themeTint="99"/>
        <w:right w:val="single" w:sz="4" w:space="0" w:color="F6957D" w:themeColor="accent1" w:themeTint="99"/>
        <w:insideH w:val="single" w:sz="4" w:space="0" w:color="F6957D" w:themeColor="accent1" w:themeTint="99"/>
        <w:insideV w:val="single" w:sz="4" w:space="0" w:color="F695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  <w:tblStylePr w:type="neCell">
      <w:tblPr/>
      <w:tcPr>
        <w:tcBorders>
          <w:bottom w:val="single" w:sz="4" w:space="0" w:color="F6957D" w:themeColor="accent1" w:themeTint="99"/>
        </w:tcBorders>
      </w:tcPr>
    </w:tblStylePr>
    <w:tblStylePr w:type="nwCell">
      <w:tblPr/>
      <w:tcPr>
        <w:tcBorders>
          <w:bottom w:val="single" w:sz="4" w:space="0" w:color="F6957D" w:themeColor="accent1" w:themeTint="99"/>
        </w:tcBorders>
      </w:tcPr>
    </w:tblStylePr>
    <w:tblStylePr w:type="seCell">
      <w:tblPr/>
      <w:tcPr>
        <w:tcBorders>
          <w:top w:val="single" w:sz="4" w:space="0" w:color="F6957D" w:themeColor="accent1" w:themeTint="99"/>
        </w:tcBorders>
      </w:tcPr>
    </w:tblStylePr>
    <w:tblStylePr w:type="swCell">
      <w:tblPr/>
      <w:tcPr>
        <w:tcBorders>
          <w:top w:val="single" w:sz="4" w:space="0" w:color="F6957D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semiHidden/>
    <w:rsid w:val="00191022"/>
    <w:pPr>
      <w:spacing w:line="240" w:lineRule="auto"/>
    </w:pPr>
    <w:rPr>
      <w:color w:val="930F86" w:themeColor="accent2" w:themeShade="BF"/>
    </w:rPr>
    <w:tblPr>
      <w:tblStyleRowBandSize w:val="1"/>
      <w:tblStyleColBandSize w:val="1"/>
      <w:tblBorders>
        <w:top w:val="single" w:sz="4" w:space="0" w:color="EE5FE0" w:themeColor="accent2" w:themeTint="99"/>
        <w:left w:val="single" w:sz="4" w:space="0" w:color="EE5FE0" w:themeColor="accent2" w:themeTint="99"/>
        <w:bottom w:val="single" w:sz="4" w:space="0" w:color="EE5FE0" w:themeColor="accent2" w:themeTint="99"/>
        <w:right w:val="single" w:sz="4" w:space="0" w:color="EE5FE0" w:themeColor="accent2" w:themeTint="99"/>
        <w:insideH w:val="single" w:sz="4" w:space="0" w:color="EE5FE0" w:themeColor="accent2" w:themeTint="99"/>
        <w:insideV w:val="single" w:sz="4" w:space="0" w:color="EE5F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  <w:tblStylePr w:type="neCell">
      <w:tblPr/>
      <w:tcPr>
        <w:tcBorders>
          <w:bottom w:val="single" w:sz="4" w:space="0" w:color="EE5FE0" w:themeColor="accent2" w:themeTint="99"/>
        </w:tcBorders>
      </w:tcPr>
    </w:tblStylePr>
    <w:tblStylePr w:type="nwCell">
      <w:tblPr/>
      <w:tcPr>
        <w:tcBorders>
          <w:bottom w:val="single" w:sz="4" w:space="0" w:color="EE5FE0" w:themeColor="accent2" w:themeTint="99"/>
        </w:tcBorders>
      </w:tcPr>
    </w:tblStylePr>
    <w:tblStylePr w:type="seCell">
      <w:tblPr/>
      <w:tcPr>
        <w:tcBorders>
          <w:top w:val="single" w:sz="4" w:space="0" w:color="EE5FE0" w:themeColor="accent2" w:themeTint="99"/>
        </w:tcBorders>
      </w:tcPr>
    </w:tblStylePr>
    <w:tblStylePr w:type="swCell">
      <w:tblPr/>
      <w:tcPr>
        <w:tcBorders>
          <w:top w:val="single" w:sz="4" w:space="0" w:color="EE5FE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semiHidden/>
    <w:rsid w:val="00191022"/>
    <w:pPr>
      <w:spacing w:line="240" w:lineRule="auto"/>
    </w:pPr>
    <w:rPr>
      <w:color w:val="3B0186" w:themeColor="accent3" w:themeShade="BF"/>
    </w:rPr>
    <w:tblPr>
      <w:tblStyleRowBandSize w:val="1"/>
      <w:tblStyleColBandSize w:val="1"/>
      <w:tblBorders>
        <w:top w:val="single" w:sz="4" w:space="0" w:color="903CFC" w:themeColor="accent3" w:themeTint="99"/>
        <w:left w:val="single" w:sz="4" w:space="0" w:color="903CFC" w:themeColor="accent3" w:themeTint="99"/>
        <w:bottom w:val="single" w:sz="4" w:space="0" w:color="903CFC" w:themeColor="accent3" w:themeTint="99"/>
        <w:right w:val="single" w:sz="4" w:space="0" w:color="903CFC" w:themeColor="accent3" w:themeTint="99"/>
        <w:insideH w:val="single" w:sz="4" w:space="0" w:color="903CFC" w:themeColor="accent3" w:themeTint="99"/>
        <w:insideV w:val="single" w:sz="4" w:space="0" w:color="903CF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  <w:tblStylePr w:type="neCell">
      <w:tblPr/>
      <w:tcPr>
        <w:tcBorders>
          <w:bottom w:val="single" w:sz="4" w:space="0" w:color="903CFC" w:themeColor="accent3" w:themeTint="99"/>
        </w:tcBorders>
      </w:tcPr>
    </w:tblStylePr>
    <w:tblStylePr w:type="nwCell">
      <w:tblPr/>
      <w:tcPr>
        <w:tcBorders>
          <w:bottom w:val="single" w:sz="4" w:space="0" w:color="903CFC" w:themeColor="accent3" w:themeTint="99"/>
        </w:tcBorders>
      </w:tcPr>
    </w:tblStylePr>
    <w:tblStylePr w:type="seCell">
      <w:tblPr/>
      <w:tcPr>
        <w:tcBorders>
          <w:top w:val="single" w:sz="4" w:space="0" w:color="903CFC" w:themeColor="accent3" w:themeTint="99"/>
        </w:tcBorders>
      </w:tcPr>
    </w:tblStylePr>
    <w:tblStylePr w:type="swCell">
      <w:tblPr/>
      <w:tcPr>
        <w:tcBorders>
          <w:top w:val="single" w:sz="4" w:space="0" w:color="903CF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semiHidden/>
    <w:rsid w:val="00191022"/>
    <w:pPr>
      <w:spacing w:line="240" w:lineRule="auto"/>
    </w:pPr>
    <w:rPr>
      <w:color w:val="30439E" w:themeColor="accent4" w:themeShade="BF"/>
    </w:rPr>
    <w:tblPr>
      <w:tblStyleRowBandSize w:val="1"/>
      <w:tblStyleColBandSize w:val="1"/>
      <w:tblBorders>
        <w:top w:val="single" w:sz="4" w:space="0" w:color="939FDE" w:themeColor="accent4" w:themeTint="99"/>
        <w:left w:val="single" w:sz="4" w:space="0" w:color="939FDE" w:themeColor="accent4" w:themeTint="99"/>
        <w:bottom w:val="single" w:sz="4" w:space="0" w:color="939FDE" w:themeColor="accent4" w:themeTint="99"/>
        <w:right w:val="single" w:sz="4" w:space="0" w:color="939FDE" w:themeColor="accent4" w:themeTint="99"/>
        <w:insideH w:val="single" w:sz="4" w:space="0" w:color="939FDE" w:themeColor="accent4" w:themeTint="99"/>
        <w:insideV w:val="single" w:sz="4" w:space="0" w:color="939F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  <w:tblStylePr w:type="neCell">
      <w:tblPr/>
      <w:tcPr>
        <w:tcBorders>
          <w:bottom w:val="single" w:sz="4" w:space="0" w:color="939FDE" w:themeColor="accent4" w:themeTint="99"/>
        </w:tcBorders>
      </w:tcPr>
    </w:tblStylePr>
    <w:tblStylePr w:type="nwCell">
      <w:tblPr/>
      <w:tcPr>
        <w:tcBorders>
          <w:bottom w:val="single" w:sz="4" w:space="0" w:color="939FDE" w:themeColor="accent4" w:themeTint="99"/>
        </w:tcBorders>
      </w:tcPr>
    </w:tblStylePr>
    <w:tblStylePr w:type="seCell">
      <w:tblPr/>
      <w:tcPr>
        <w:tcBorders>
          <w:top w:val="single" w:sz="4" w:space="0" w:color="939FDE" w:themeColor="accent4" w:themeTint="99"/>
        </w:tcBorders>
      </w:tcPr>
    </w:tblStylePr>
    <w:tblStylePr w:type="swCell">
      <w:tblPr/>
      <w:tcPr>
        <w:tcBorders>
          <w:top w:val="single" w:sz="4" w:space="0" w:color="939FDE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semiHidden/>
    <w:rsid w:val="00191022"/>
    <w:pPr>
      <w:spacing w:line="240" w:lineRule="auto"/>
    </w:pPr>
    <w:rPr>
      <w:color w:val="1F78BF" w:themeColor="accent5" w:themeShade="BF"/>
    </w:rPr>
    <w:tblPr>
      <w:tblStyleRowBandSize w:val="1"/>
      <w:tblStyleColBandSize w:val="1"/>
      <w:tblBorders>
        <w:top w:val="single" w:sz="4" w:space="0" w:color="91C4ED" w:themeColor="accent5" w:themeTint="99"/>
        <w:left w:val="single" w:sz="4" w:space="0" w:color="91C4ED" w:themeColor="accent5" w:themeTint="99"/>
        <w:bottom w:val="single" w:sz="4" w:space="0" w:color="91C4ED" w:themeColor="accent5" w:themeTint="99"/>
        <w:right w:val="single" w:sz="4" w:space="0" w:color="91C4ED" w:themeColor="accent5" w:themeTint="99"/>
        <w:insideH w:val="single" w:sz="4" w:space="0" w:color="91C4ED" w:themeColor="accent5" w:themeTint="99"/>
        <w:insideV w:val="single" w:sz="4" w:space="0" w:color="91C4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  <w:tblStylePr w:type="neCell">
      <w:tblPr/>
      <w:tcPr>
        <w:tcBorders>
          <w:bottom w:val="single" w:sz="4" w:space="0" w:color="91C4ED" w:themeColor="accent5" w:themeTint="99"/>
        </w:tcBorders>
      </w:tcPr>
    </w:tblStylePr>
    <w:tblStylePr w:type="nwCell">
      <w:tblPr/>
      <w:tcPr>
        <w:tcBorders>
          <w:bottom w:val="single" w:sz="4" w:space="0" w:color="91C4ED" w:themeColor="accent5" w:themeTint="99"/>
        </w:tcBorders>
      </w:tcPr>
    </w:tblStylePr>
    <w:tblStylePr w:type="seCell">
      <w:tblPr/>
      <w:tcPr>
        <w:tcBorders>
          <w:top w:val="single" w:sz="4" w:space="0" w:color="91C4ED" w:themeColor="accent5" w:themeTint="99"/>
        </w:tcBorders>
      </w:tcPr>
    </w:tblStylePr>
    <w:tblStylePr w:type="swCell">
      <w:tblPr/>
      <w:tcPr>
        <w:tcBorders>
          <w:top w:val="single" w:sz="4" w:space="0" w:color="91C4E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semiHidden/>
    <w:rsid w:val="00191022"/>
    <w:pPr>
      <w:spacing w:line="240" w:lineRule="auto"/>
    </w:pPr>
    <w:rPr>
      <w:color w:val="63A718" w:themeColor="accent6" w:themeShade="BF"/>
    </w:rPr>
    <w:tblPr>
      <w:tblStyleRowBandSize w:val="1"/>
      <w:tblStyleColBandSize w:val="1"/>
      <w:tblBorders>
        <w:top w:val="single" w:sz="4" w:space="0" w:color="B5EB7A" w:themeColor="accent6" w:themeTint="99"/>
        <w:left w:val="single" w:sz="4" w:space="0" w:color="B5EB7A" w:themeColor="accent6" w:themeTint="99"/>
        <w:bottom w:val="single" w:sz="4" w:space="0" w:color="B5EB7A" w:themeColor="accent6" w:themeTint="99"/>
        <w:right w:val="single" w:sz="4" w:space="0" w:color="B5EB7A" w:themeColor="accent6" w:themeTint="99"/>
        <w:insideH w:val="single" w:sz="4" w:space="0" w:color="B5EB7A" w:themeColor="accent6" w:themeTint="99"/>
        <w:insideV w:val="single" w:sz="4" w:space="0" w:color="B5EB7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  <w:tblStylePr w:type="neCell">
      <w:tblPr/>
      <w:tcPr>
        <w:tcBorders>
          <w:bottom w:val="single" w:sz="4" w:space="0" w:color="B5EB7A" w:themeColor="accent6" w:themeTint="99"/>
        </w:tcBorders>
      </w:tcPr>
    </w:tblStylePr>
    <w:tblStylePr w:type="nwCell">
      <w:tblPr/>
      <w:tcPr>
        <w:tcBorders>
          <w:bottom w:val="single" w:sz="4" w:space="0" w:color="B5EB7A" w:themeColor="accent6" w:themeTint="99"/>
        </w:tcBorders>
      </w:tcPr>
    </w:tblStylePr>
    <w:tblStylePr w:type="seCell">
      <w:tblPr/>
      <w:tcPr>
        <w:tcBorders>
          <w:top w:val="single" w:sz="4" w:space="0" w:color="B5EB7A" w:themeColor="accent6" w:themeTint="99"/>
        </w:tcBorders>
      </w:tcPr>
    </w:tblStylePr>
    <w:tblStylePr w:type="swCell">
      <w:tblPr/>
      <w:tcPr>
        <w:tcBorders>
          <w:top w:val="single" w:sz="4" w:space="0" w:color="B5EB7A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05027" w:themeColor="accent1"/>
        <w:left w:val="single" w:sz="8" w:space="0" w:color="F05027" w:themeColor="accent1"/>
        <w:bottom w:val="single" w:sz="8" w:space="0" w:color="F05027" w:themeColor="accent1"/>
        <w:right w:val="single" w:sz="8" w:space="0" w:color="F05027" w:themeColor="accent1"/>
        <w:insideH w:val="single" w:sz="8" w:space="0" w:color="F05027" w:themeColor="accent1"/>
        <w:insideV w:val="single" w:sz="8" w:space="0" w:color="F0502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027" w:themeColor="accent1"/>
          <w:left w:val="single" w:sz="8" w:space="0" w:color="F05027" w:themeColor="accent1"/>
          <w:bottom w:val="single" w:sz="18" w:space="0" w:color="F05027" w:themeColor="accent1"/>
          <w:right w:val="single" w:sz="8" w:space="0" w:color="F05027" w:themeColor="accent1"/>
          <w:insideH w:val="nil"/>
          <w:insideV w:val="single" w:sz="8" w:space="0" w:color="F0502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  <w:insideH w:val="nil"/>
          <w:insideV w:val="single" w:sz="8" w:space="0" w:color="F0502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</w:tcBorders>
      </w:tcPr>
    </w:tblStylePr>
    <w:tblStylePr w:type="band1Vert">
      <w:tblPr/>
      <w:tcPr>
        <w:tcBorders>
          <w:top w:val="single" w:sz="8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</w:tcBorders>
        <w:shd w:val="clear" w:color="auto" w:fill="FBD3C9" w:themeFill="accent1" w:themeFillTint="3F"/>
      </w:tcPr>
    </w:tblStylePr>
    <w:tblStylePr w:type="band1Horz">
      <w:tblPr/>
      <w:tcPr>
        <w:tcBorders>
          <w:top w:val="single" w:sz="8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  <w:insideV w:val="single" w:sz="8" w:space="0" w:color="F05027" w:themeColor="accent1"/>
        </w:tcBorders>
        <w:shd w:val="clear" w:color="auto" w:fill="FBD3C9" w:themeFill="accent1" w:themeFillTint="3F"/>
      </w:tcPr>
    </w:tblStylePr>
    <w:tblStylePr w:type="band2Horz">
      <w:tblPr/>
      <w:tcPr>
        <w:tcBorders>
          <w:top w:val="single" w:sz="8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  <w:insideV w:val="single" w:sz="8" w:space="0" w:color="F05027" w:themeColor="accen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05027" w:themeColor="accent1"/>
        <w:left w:val="single" w:sz="8" w:space="0" w:color="F05027" w:themeColor="accent1"/>
        <w:bottom w:val="single" w:sz="8" w:space="0" w:color="F05027" w:themeColor="accent1"/>
        <w:right w:val="single" w:sz="8" w:space="0" w:color="F0502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0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</w:tcBorders>
      </w:tcPr>
    </w:tblStylePr>
    <w:tblStylePr w:type="band1Horz">
      <w:tblPr/>
      <w:tcPr>
        <w:tcBorders>
          <w:top w:val="single" w:sz="8" w:space="0" w:color="F05027" w:themeColor="accent1"/>
          <w:left w:val="single" w:sz="8" w:space="0" w:color="F05027" w:themeColor="accent1"/>
          <w:bottom w:val="single" w:sz="8" w:space="0" w:color="F05027" w:themeColor="accent1"/>
          <w:right w:val="single" w:sz="8" w:space="0" w:color="F05027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9102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91022"/>
    <w:pPr>
      <w:spacing w:line="240" w:lineRule="auto"/>
    </w:pPr>
    <w:rPr>
      <w:color w:val="C3320D" w:themeColor="accent1" w:themeShade="BF"/>
    </w:rPr>
    <w:tblPr>
      <w:tblStyleRowBandSize w:val="1"/>
      <w:tblStyleColBandSize w:val="1"/>
      <w:tblBorders>
        <w:top w:val="single" w:sz="8" w:space="0" w:color="F05027" w:themeColor="accent1"/>
        <w:bottom w:val="single" w:sz="8" w:space="0" w:color="F0502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027" w:themeColor="accent1"/>
          <w:left w:val="nil"/>
          <w:bottom w:val="single" w:sz="8" w:space="0" w:color="F0502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027" w:themeColor="accent1"/>
          <w:left w:val="nil"/>
          <w:bottom w:val="single" w:sz="8" w:space="0" w:color="F0502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9" w:themeFill="accent1" w:themeFillTint="3F"/>
      </w:tcPr>
    </w:tblStylePr>
  </w:style>
  <w:style w:type="table" w:styleId="ListTable1Light">
    <w:name w:val="List Table 1 Light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5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5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5F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5F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3CF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3CF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F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F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1C4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1C4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B7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B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6957D" w:themeColor="accent1" w:themeTint="99"/>
        <w:bottom w:val="single" w:sz="4" w:space="0" w:color="F6957D" w:themeColor="accent1" w:themeTint="99"/>
        <w:insideH w:val="single" w:sz="4" w:space="0" w:color="F695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EE5FE0" w:themeColor="accent2" w:themeTint="99"/>
        <w:bottom w:val="single" w:sz="4" w:space="0" w:color="EE5FE0" w:themeColor="accent2" w:themeTint="99"/>
        <w:insideH w:val="single" w:sz="4" w:space="0" w:color="EE5F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03CFC" w:themeColor="accent3" w:themeTint="99"/>
        <w:bottom w:val="single" w:sz="4" w:space="0" w:color="903CFC" w:themeColor="accent3" w:themeTint="99"/>
        <w:insideH w:val="single" w:sz="4" w:space="0" w:color="903CF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39FDE" w:themeColor="accent4" w:themeTint="99"/>
        <w:bottom w:val="single" w:sz="4" w:space="0" w:color="939FDE" w:themeColor="accent4" w:themeTint="99"/>
        <w:insideH w:val="single" w:sz="4" w:space="0" w:color="939FD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1C4ED" w:themeColor="accent5" w:themeTint="99"/>
        <w:bottom w:val="single" w:sz="4" w:space="0" w:color="91C4ED" w:themeColor="accent5" w:themeTint="99"/>
        <w:insideH w:val="single" w:sz="4" w:space="0" w:color="91C4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5EB7A" w:themeColor="accent6" w:themeTint="99"/>
        <w:bottom w:val="single" w:sz="4" w:space="0" w:color="B5EB7A" w:themeColor="accent6" w:themeTint="99"/>
        <w:insideH w:val="single" w:sz="4" w:space="0" w:color="B5EB7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05027" w:themeColor="accent1"/>
        <w:left w:val="single" w:sz="4" w:space="0" w:color="F05027" w:themeColor="accent1"/>
        <w:bottom w:val="single" w:sz="4" w:space="0" w:color="F05027" w:themeColor="accent1"/>
        <w:right w:val="single" w:sz="4" w:space="0" w:color="F0502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027" w:themeFill="accent1"/>
      </w:tcPr>
    </w:tblStylePr>
    <w:tblStylePr w:type="lastRow">
      <w:rPr>
        <w:b/>
        <w:bCs/>
      </w:rPr>
      <w:tblPr/>
      <w:tcPr>
        <w:tcBorders>
          <w:top w:val="double" w:sz="4" w:space="0" w:color="F0502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027" w:themeColor="accent1"/>
          <w:right w:val="single" w:sz="4" w:space="0" w:color="F05027" w:themeColor="accent1"/>
        </w:tcBorders>
      </w:tcPr>
    </w:tblStylePr>
    <w:tblStylePr w:type="band1Horz">
      <w:tblPr/>
      <w:tcPr>
        <w:tcBorders>
          <w:top w:val="single" w:sz="4" w:space="0" w:color="F05027" w:themeColor="accent1"/>
          <w:bottom w:val="single" w:sz="4" w:space="0" w:color="F0502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027" w:themeColor="accent1"/>
          <w:left w:val="nil"/>
        </w:tcBorders>
      </w:tcPr>
    </w:tblStylePr>
    <w:tblStylePr w:type="swCell">
      <w:tblPr/>
      <w:tcPr>
        <w:tcBorders>
          <w:top w:val="double" w:sz="4" w:space="0" w:color="F0502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C514B4" w:themeColor="accent2"/>
        <w:left w:val="single" w:sz="4" w:space="0" w:color="C514B4" w:themeColor="accent2"/>
        <w:bottom w:val="single" w:sz="4" w:space="0" w:color="C514B4" w:themeColor="accent2"/>
        <w:right w:val="single" w:sz="4" w:space="0" w:color="C514B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14B4" w:themeFill="accent2"/>
      </w:tcPr>
    </w:tblStylePr>
    <w:tblStylePr w:type="lastRow">
      <w:rPr>
        <w:b/>
        <w:bCs/>
      </w:rPr>
      <w:tblPr/>
      <w:tcPr>
        <w:tcBorders>
          <w:top w:val="double" w:sz="4" w:space="0" w:color="C514B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14B4" w:themeColor="accent2"/>
          <w:right w:val="single" w:sz="4" w:space="0" w:color="C514B4" w:themeColor="accent2"/>
        </w:tcBorders>
      </w:tcPr>
    </w:tblStylePr>
    <w:tblStylePr w:type="band1Horz">
      <w:tblPr/>
      <w:tcPr>
        <w:tcBorders>
          <w:top w:val="single" w:sz="4" w:space="0" w:color="C514B4" w:themeColor="accent2"/>
          <w:bottom w:val="single" w:sz="4" w:space="0" w:color="C514B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14B4" w:themeColor="accent2"/>
          <w:left w:val="nil"/>
        </w:tcBorders>
      </w:tcPr>
    </w:tblStylePr>
    <w:tblStylePr w:type="swCell">
      <w:tblPr/>
      <w:tcPr>
        <w:tcBorders>
          <w:top w:val="double" w:sz="4" w:space="0" w:color="C514B4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5002B4" w:themeColor="accent3"/>
        <w:left w:val="single" w:sz="4" w:space="0" w:color="5002B4" w:themeColor="accent3"/>
        <w:bottom w:val="single" w:sz="4" w:space="0" w:color="5002B4" w:themeColor="accent3"/>
        <w:right w:val="single" w:sz="4" w:space="0" w:color="5002B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02B4" w:themeFill="accent3"/>
      </w:tcPr>
    </w:tblStylePr>
    <w:tblStylePr w:type="lastRow">
      <w:rPr>
        <w:b/>
        <w:bCs/>
      </w:rPr>
      <w:tblPr/>
      <w:tcPr>
        <w:tcBorders>
          <w:top w:val="double" w:sz="4" w:space="0" w:color="5002B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02B4" w:themeColor="accent3"/>
          <w:right w:val="single" w:sz="4" w:space="0" w:color="5002B4" w:themeColor="accent3"/>
        </w:tcBorders>
      </w:tcPr>
    </w:tblStylePr>
    <w:tblStylePr w:type="band1Horz">
      <w:tblPr/>
      <w:tcPr>
        <w:tcBorders>
          <w:top w:val="single" w:sz="4" w:space="0" w:color="5002B4" w:themeColor="accent3"/>
          <w:bottom w:val="single" w:sz="4" w:space="0" w:color="5002B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02B4" w:themeColor="accent3"/>
          <w:left w:val="nil"/>
        </w:tcBorders>
      </w:tcPr>
    </w:tblStylePr>
    <w:tblStylePr w:type="swCell">
      <w:tblPr/>
      <w:tcPr>
        <w:tcBorders>
          <w:top w:val="double" w:sz="4" w:space="0" w:color="5002B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4C61C8" w:themeColor="accent4"/>
        <w:left w:val="single" w:sz="4" w:space="0" w:color="4C61C8" w:themeColor="accent4"/>
        <w:bottom w:val="single" w:sz="4" w:space="0" w:color="4C61C8" w:themeColor="accent4"/>
        <w:right w:val="single" w:sz="4" w:space="0" w:color="4C6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C61C8" w:themeFill="accent4"/>
      </w:tcPr>
    </w:tblStylePr>
    <w:tblStylePr w:type="lastRow">
      <w:rPr>
        <w:b/>
        <w:bCs/>
      </w:rPr>
      <w:tblPr/>
      <w:tcPr>
        <w:tcBorders>
          <w:top w:val="double" w:sz="4" w:space="0" w:color="4C6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C61C8" w:themeColor="accent4"/>
          <w:right w:val="single" w:sz="4" w:space="0" w:color="4C61C8" w:themeColor="accent4"/>
        </w:tcBorders>
      </w:tcPr>
    </w:tblStylePr>
    <w:tblStylePr w:type="band1Horz">
      <w:tblPr/>
      <w:tcPr>
        <w:tcBorders>
          <w:top w:val="single" w:sz="4" w:space="0" w:color="4C61C8" w:themeColor="accent4"/>
          <w:bottom w:val="single" w:sz="4" w:space="0" w:color="4C6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C61C8" w:themeColor="accent4"/>
          <w:left w:val="nil"/>
        </w:tcBorders>
      </w:tcPr>
    </w:tblStylePr>
    <w:tblStylePr w:type="swCell">
      <w:tblPr/>
      <w:tcPr>
        <w:tcBorders>
          <w:top w:val="double" w:sz="4" w:space="0" w:color="4C6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499EE1" w:themeColor="accent5"/>
        <w:left w:val="single" w:sz="4" w:space="0" w:color="499EE1" w:themeColor="accent5"/>
        <w:bottom w:val="single" w:sz="4" w:space="0" w:color="499EE1" w:themeColor="accent5"/>
        <w:right w:val="single" w:sz="4" w:space="0" w:color="499E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99EE1" w:themeFill="accent5"/>
      </w:tcPr>
    </w:tblStylePr>
    <w:tblStylePr w:type="lastRow">
      <w:rPr>
        <w:b/>
        <w:bCs/>
      </w:rPr>
      <w:tblPr/>
      <w:tcPr>
        <w:tcBorders>
          <w:top w:val="double" w:sz="4" w:space="0" w:color="499E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99EE1" w:themeColor="accent5"/>
          <w:right w:val="single" w:sz="4" w:space="0" w:color="499EE1" w:themeColor="accent5"/>
        </w:tcBorders>
      </w:tcPr>
    </w:tblStylePr>
    <w:tblStylePr w:type="band1Horz">
      <w:tblPr/>
      <w:tcPr>
        <w:tcBorders>
          <w:top w:val="single" w:sz="4" w:space="0" w:color="499EE1" w:themeColor="accent5"/>
          <w:bottom w:val="single" w:sz="4" w:space="0" w:color="499E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99EE1" w:themeColor="accent5"/>
          <w:left w:val="nil"/>
        </w:tcBorders>
      </w:tcPr>
    </w:tblStylePr>
    <w:tblStylePr w:type="swCell">
      <w:tblPr/>
      <w:tcPr>
        <w:tcBorders>
          <w:top w:val="double" w:sz="4" w:space="0" w:color="499EE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86DF22" w:themeColor="accent6"/>
        <w:left w:val="single" w:sz="4" w:space="0" w:color="86DF22" w:themeColor="accent6"/>
        <w:bottom w:val="single" w:sz="4" w:space="0" w:color="86DF22" w:themeColor="accent6"/>
        <w:right w:val="single" w:sz="4" w:space="0" w:color="86DF2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DF22" w:themeFill="accent6"/>
      </w:tcPr>
    </w:tblStylePr>
    <w:tblStylePr w:type="lastRow">
      <w:rPr>
        <w:b/>
        <w:bCs/>
      </w:rPr>
      <w:tblPr/>
      <w:tcPr>
        <w:tcBorders>
          <w:top w:val="double" w:sz="4" w:space="0" w:color="86DF2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DF22" w:themeColor="accent6"/>
          <w:right w:val="single" w:sz="4" w:space="0" w:color="86DF22" w:themeColor="accent6"/>
        </w:tcBorders>
      </w:tcPr>
    </w:tblStylePr>
    <w:tblStylePr w:type="band1Horz">
      <w:tblPr/>
      <w:tcPr>
        <w:tcBorders>
          <w:top w:val="single" w:sz="4" w:space="0" w:color="86DF22" w:themeColor="accent6"/>
          <w:bottom w:val="single" w:sz="4" w:space="0" w:color="86DF2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DF22" w:themeColor="accent6"/>
          <w:left w:val="nil"/>
        </w:tcBorders>
      </w:tcPr>
    </w:tblStylePr>
    <w:tblStylePr w:type="swCell">
      <w:tblPr/>
      <w:tcPr>
        <w:tcBorders>
          <w:top w:val="double" w:sz="4" w:space="0" w:color="86DF2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F6957D" w:themeColor="accent1" w:themeTint="99"/>
        <w:left w:val="single" w:sz="4" w:space="0" w:color="F6957D" w:themeColor="accent1" w:themeTint="99"/>
        <w:bottom w:val="single" w:sz="4" w:space="0" w:color="F6957D" w:themeColor="accent1" w:themeTint="99"/>
        <w:right w:val="single" w:sz="4" w:space="0" w:color="F6957D" w:themeColor="accent1" w:themeTint="99"/>
        <w:insideH w:val="single" w:sz="4" w:space="0" w:color="F695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027" w:themeColor="accent1"/>
          <w:left w:val="single" w:sz="4" w:space="0" w:color="F05027" w:themeColor="accent1"/>
          <w:bottom w:val="single" w:sz="4" w:space="0" w:color="F05027" w:themeColor="accent1"/>
          <w:right w:val="single" w:sz="4" w:space="0" w:color="F05027" w:themeColor="accent1"/>
          <w:insideH w:val="nil"/>
        </w:tcBorders>
        <w:shd w:val="clear" w:color="auto" w:fill="F05027" w:themeFill="accent1"/>
      </w:tcPr>
    </w:tblStylePr>
    <w:tblStylePr w:type="lastRow">
      <w:rPr>
        <w:b/>
        <w:bCs/>
      </w:rPr>
      <w:tblPr/>
      <w:tcPr>
        <w:tcBorders>
          <w:top w:val="double" w:sz="4" w:space="0" w:color="F695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EE5FE0" w:themeColor="accent2" w:themeTint="99"/>
        <w:left w:val="single" w:sz="4" w:space="0" w:color="EE5FE0" w:themeColor="accent2" w:themeTint="99"/>
        <w:bottom w:val="single" w:sz="4" w:space="0" w:color="EE5FE0" w:themeColor="accent2" w:themeTint="99"/>
        <w:right w:val="single" w:sz="4" w:space="0" w:color="EE5FE0" w:themeColor="accent2" w:themeTint="99"/>
        <w:insideH w:val="single" w:sz="4" w:space="0" w:color="EE5F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14B4" w:themeColor="accent2"/>
          <w:left w:val="single" w:sz="4" w:space="0" w:color="C514B4" w:themeColor="accent2"/>
          <w:bottom w:val="single" w:sz="4" w:space="0" w:color="C514B4" w:themeColor="accent2"/>
          <w:right w:val="single" w:sz="4" w:space="0" w:color="C514B4" w:themeColor="accent2"/>
          <w:insideH w:val="nil"/>
        </w:tcBorders>
        <w:shd w:val="clear" w:color="auto" w:fill="C514B4" w:themeFill="accent2"/>
      </w:tcPr>
    </w:tblStylePr>
    <w:tblStylePr w:type="lastRow">
      <w:rPr>
        <w:b/>
        <w:bCs/>
      </w:rPr>
      <w:tblPr/>
      <w:tcPr>
        <w:tcBorders>
          <w:top w:val="double" w:sz="4" w:space="0" w:color="EE5F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03CFC" w:themeColor="accent3" w:themeTint="99"/>
        <w:left w:val="single" w:sz="4" w:space="0" w:color="903CFC" w:themeColor="accent3" w:themeTint="99"/>
        <w:bottom w:val="single" w:sz="4" w:space="0" w:color="903CFC" w:themeColor="accent3" w:themeTint="99"/>
        <w:right w:val="single" w:sz="4" w:space="0" w:color="903CFC" w:themeColor="accent3" w:themeTint="99"/>
        <w:insideH w:val="single" w:sz="4" w:space="0" w:color="903CF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02B4" w:themeColor="accent3"/>
          <w:left w:val="single" w:sz="4" w:space="0" w:color="5002B4" w:themeColor="accent3"/>
          <w:bottom w:val="single" w:sz="4" w:space="0" w:color="5002B4" w:themeColor="accent3"/>
          <w:right w:val="single" w:sz="4" w:space="0" w:color="5002B4" w:themeColor="accent3"/>
          <w:insideH w:val="nil"/>
        </w:tcBorders>
        <w:shd w:val="clear" w:color="auto" w:fill="5002B4" w:themeFill="accent3"/>
      </w:tcPr>
    </w:tblStylePr>
    <w:tblStylePr w:type="lastRow">
      <w:rPr>
        <w:b/>
        <w:bCs/>
      </w:rPr>
      <w:tblPr/>
      <w:tcPr>
        <w:tcBorders>
          <w:top w:val="double" w:sz="4" w:space="0" w:color="903CF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39FDE" w:themeColor="accent4" w:themeTint="99"/>
        <w:left w:val="single" w:sz="4" w:space="0" w:color="939FDE" w:themeColor="accent4" w:themeTint="99"/>
        <w:bottom w:val="single" w:sz="4" w:space="0" w:color="939FDE" w:themeColor="accent4" w:themeTint="99"/>
        <w:right w:val="single" w:sz="4" w:space="0" w:color="939FDE" w:themeColor="accent4" w:themeTint="99"/>
        <w:insideH w:val="single" w:sz="4" w:space="0" w:color="939F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61C8" w:themeColor="accent4"/>
          <w:left w:val="single" w:sz="4" w:space="0" w:color="4C61C8" w:themeColor="accent4"/>
          <w:bottom w:val="single" w:sz="4" w:space="0" w:color="4C61C8" w:themeColor="accent4"/>
          <w:right w:val="single" w:sz="4" w:space="0" w:color="4C61C8" w:themeColor="accent4"/>
          <w:insideH w:val="nil"/>
        </w:tcBorders>
        <w:shd w:val="clear" w:color="auto" w:fill="4C61C8" w:themeFill="accent4"/>
      </w:tcPr>
    </w:tblStylePr>
    <w:tblStylePr w:type="lastRow">
      <w:rPr>
        <w:b/>
        <w:bCs/>
      </w:rPr>
      <w:tblPr/>
      <w:tcPr>
        <w:tcBorders>
          <w:top w:val="double" w:sz="4" w:space="0" w:color="939F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91C4ED" w:themeColor="accent5" w:themeTint="99"/>
        <w:left w:val="single" w:sz="4" w:space="0" w:color="91C4ED" w:themeColor="accent5" w:themeTint="99"/>
        <w:bottom w:val="single" w:sz="4" w:space="0" w:color="91C4ED" w:themeColor="accent5" w:themeTint="99"/>
        <w:right w:val="single" w:sz="4" w:space="0" w:color="91C4ED" w:themeColor="accent5" w:themeTint="99"/>
        <w:insideH w:val="single" w:sz="4" w:space="0" w:color="91C4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EE1" w:themeColor="accent5"/>
          <w:left w:val="single" w:sz="4" w:space="0" w:color="499EE1" w:themeColor="accent5"/>
          <w:bottom w:val="single" w:sz="4" w:space="0" w:color="499EE1" w:themeColor="accent5"/>
          <w:right w:val="single" w:sz="4" w:space="0" w:color="499EE1" w:themeColor="accent5"/>
          <w:insideH w:val="nil"/>
        </w:tcBorders>
        <w:shd w:val="clear" w:color="auto" w:fill="499EE1" w:themeFill="accent5"/>
      </w:tcPr>
    </w:tblStylePr>
    <w:tblStylePr w:type="lastRow">
      <w:rPr>
        <w:b/>
        <w:bCs/>
      </w:rPr>
      <w:tblPr/>
      <w:tcPr>
        <w:tcBorders>
          <w:top w:val="double" w:sz="4" w:space="0" w:color="91C4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5EB7A" w:themeColor="accent6" w:themeTint="99"/>
        <w:left w:val="single" w:sz="4" w:space="0" w:color="B5EB7A" w:themeColor="accent6" w:themeTint="99"/>
        <w:bottom w:val="single" w:sz="4" w:space="0" w:color="B5EB7A" w:themeColor="accent6" w:themeTint="99"/>
        <w:right w:val="single" w:sz="4" w:space="0" w:color="B5EB7A" w:themeColor="accent6" w:themeTint="99"/>
        <w:insideH w:val="single" w:sz="4" w:space="0" w:color="B5EB7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DF22" w:themeColor="accent6"/>
          <w:left w:val="single" w:sz="4" w:space="0" w:color="86DF22" w:themeColor="accent6"/>
          <w:bottom w:val="single" w:sz="4" w:space="0" w:color="86DF22" w:themeColor="accent6"/>
          <w:right w:val="single" w:sz="4" w:space="0" w:color="86DF22" w:themeColor="accent6"/>
          <w:insideH w:val="nil"/>
        </w:tcBorders>
        <w:shd w:val="clear" w:color="auto" w:fill="86DF22" w:themeFill="accent6"/>
      </w:tcPr>
    </w:tblStylePr>
    <w:tblStylePr w:type="lastRow">
      <w:rPr>
        <w:b/>
        <w:bCs/>
      </w:rPr>
      <w:tblPr/>
      <w:tcPr>
        <w:tcBorders>
          <w:top w:val="double" w:sz="4" w:space="0" w:color="B5EB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027" w:themeColor="accent1"/>
        <w:left w:val="single" w:sz="24" w:space="0" w:color="F05027" w:themeColor="accent1"/>
        <w:bottom w:val="single" w:sz="24" w:space="0" w:color="F05027" w:themeColor="accent1"/>
        <w:right w:val="single" w:sz="24" w:space="0" w:color="F05027" w:themeColor="accent1"/>
      </w:tblBorders>
    </w:tblPr>
    <w:tcPr>
      <w:shd w:val="clear" w:color="auto" w:fill="F0502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514B4" w:themeColor="accent2"/>
        <w:left w:val="single" w:sz="24" w:space="0" w:color="C514B4" w:themeColor="accent2"/>
        <w:bottom w:val="single" w:sz="24" w:space="0" w:color="C514B4" w:themeColor="accent2"/>
        <w:right w:val="single" w:sz="24" w:space="0" w:color="C514B4" w:themeColor="accent2"/>
      </w:tblBorders>
    </w:tblPr>
    <w:tcPr>
      <w:shd w:val="clear" w:color="auto" w:fill="C514B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02B4" w:themeColor="accent3"/>
        <w:left w:val="single" w:sz="24" w:space="0" w:color="5002B4" w:themeColor="accent3"/>
        <w:bottom w:val="single" w:sz="24" w:space="0" w:color="5002B4" w:themeColor="accent3"/>
        <w:right w:val="single" w:sz="24" w:space="0" w:color="5002B4" w:themeColor="accent3"/>
      </w:tblBorders>
    </w:tblPr>
    <w:tcPr>
      <w:shd w:val="clear" w:color="auto" w:fill="5002B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C61C8" w:themeColor="accent4"/>
        <w:left w:val="single" w:sz="24" w:space="0" w:color="4C61C8" w:themeColor="accent4"/>
        <w:bottom w:val="single" w:sz="24" w:space="0" w:color="4C61C8" w:themeColor="accent4"/>
        <w:right w:val="single" w:sz="24" w:space="0" w:color="4C61C8" w:themeColor="accent4"/>
      </w:tblBorders>
    </w:tblPr>
    <w:tcPr>
      <w:shd w:val="clear" w:color="auto" w:fill="4C6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99EE1" w:themeColor="accent5"/>
        <w:left w:val="single" w:sz="24" w:space="0" w:color="499EE1" w:themeColor="accent5"/>
        <w:bottom w:val="single" w:sz="24" w:space="0" w:color="499EE1" w:themeColor="accent5"/>
        <w:right w:val="single" w:sz="24" w:space="0" w:color="499EE1" w:themeColor="accent5"/>
      </w:tblBorders>
    </w:tblPr>
    <w:tcPr>
      <w:shd w:val="clear" w:color="auto" w:fill="499E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19102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DF22" w:themeColor="accent6"/>
        <w:left w:val="single" w:sz="24" w:space="0" w:color="86DF22" w:themeColor="accent6"/>
        <w:bottom w:val="single" w:sz="24" w:space="0" w:color="86DF22" w:themeColor="accent6"/>
        <w:right w:val="single" w:sz="24" w:space="0" w:color="86DF22" w:themeColor="accent6"/>
      </w:tblBorders>
    </w:tblPr>
    <w:tcPr>
      <w:shd w:val="clear" w:color="auto" w:fill="86DF2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semiHidden/>
    <w:rsid w:val="00191022"/>
    <w:pPr>
      <w:spacing w:line="240" w:lineRule="auto"/>
    </w:pPr>
    <w:rPr>
      <w:color w:val="C3320D" w:themeColor="accent1" w:themeShade="BF"/>
    </w:rPr>
    <w:tblPr>
      <w:tblStyleRowBandSize w:val="1"/>
      <w:tblStyleColBandSize w:val="1"/>
      <w:tblBorders>
        <w:top w:val="single" w:sz="4" w:space="0" w:color="F05027" w:themeColor="accent1"/>
        <w:bottom w:val="single" w:sz="4" w:space="0" w:color="F0502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02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0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semiHidden/>
    <w:rsid w:val="00191022"/>
    <w:pPr>
      <w:spacing w:line="240" w:lineRule="auto"/>
    </w:pPr>
    <w:rPr>
      <w:color w:val="930F86" w:themeColor="accent2" w:themeShade="BF"/>
    </w:rPr>
    <w:tblPr>
      <w:tblStyleRowBandSize w:val="1"/>
      <w:tblStyleColBandSize w:val="1"/>
      <w:tblBorders>
        <w:top w:val="single" w:sz="4" w:space="0" w:color="C514B4" w:themeColor="accent2"/>
        <w:bottom w:val="single" w:sz="4" w:space="0" w:color="C514B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514B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514B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semiHidden/>
    <w:rsid w:val="00191022"/>
    <w:pPr>
      <w:spacing w:line="240" w:lineRule="auto"/>
    </w:pPr>
    <w:rPr>
      <w:color w:val="3B0186" w:themeColor="accent3" w:themeShade="BF"/>
    </w:rPr>
    <w:tblPr>
      <w:tblStyleRowBandSize w:val="1"/>
      <w:tblStyleColBandSize w:val="1"/>
      <w:tblBorders>
        <w:top w:val="single" w:sz="4" w:space="0" w:color="5002B4" w:themeColor="accent3"/>
        <w:bottom w:val="single" w:sz="4" w:space="0" w:color="5002B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02B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02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semiHidden/>
    <w:rsid w:val="00191022"/>
    <w:pPr>
      <w:spacing w:line="240" w:lineRule="auto"/>
    </w:pPr>
    <w:rPr>
      <w:color w:val="30439E" w:themeColor="accent4" w:themeShade="BF"/>
    </w:rPr>
    <w:tblPr>
      <w:tblStyleRowBandSize w:val="1"/>
      <w:tblStyleColBandSize w:val="1"/>
      <w:tblBorders>
        <w:top w:val="single" w:sz="4" w:space="0" w:color="4C61C8" w:themeColor="accent4"/>
        <w:bottom w:val="single" w:sz="4" w:space="0" w:color="4C6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C6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C6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semiHidden/>
    <w:rsid w:val="00191022"/>
    <w:pPr>
      <w:spacing w:line="240" w:lineRule="auto"/>
    </w:pPr>
    <w:rPr>
      <w:color w:val="1F78BF" w:themeColor="accent5" w:themeShade="BF"/>
    </w:rPr>
    <w:tblPr>
      <w:tblStyleRowBandSize w:val="1"/>
      <w:tblStyleColBandSize w:val="1"/>
      <w:tblBorders>
        <w:top w:val="single" w:sz="4" w:space="0" w:color="499EE1" w:themeColor="accent5"/>
        <w:bottom w:val="single" w:sz="4" w:space="0" w:color="499E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99E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99E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semiHidden/>
    <w:rsid w:val="00191022"/>
    <w:pPr>
      <w:spacing w:line="240" w:lineRule="auto"/>
    </w:pPr>
    <w:rPr>
      <w:color w:val="63A718" w:themeColor="accent6" w:themeShade="BF"/>
    </w:rPr>
    <w:tblPr>
      <w:tblStyleRowBandSize w:val="1"/>
      <w:tblStyleColBandSize w:val="1"/>
      <w:tblBorders>
        <w:top w:val="single" w:sz="4" w:space="0" w:color="86DF22" w:themeColor="accent6"/>
        <w:bottom w:val="single" w:sz="4" w:space="0" w:color="86DF2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6DF2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6DF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</w:style>
  <w:style w:type="table" w:styleId="ListTable7Colourful">
    <w:name w:val="List Table 7 Colorful"/>
    <w:basedOn w:val="TableNormal"/>
    <w:uiPriority w:val="52"/>
    <w:semiHidden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semiHidden/>
    <w:rsid w:val="00191022"/>
    <w:pPr>
      <w:spacing w:line="240" w:lineRule="auto"/>
    </w:pPr>
    <w:rPr>
      <w:color w:val="C332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02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02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02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02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3" w:themeFill="accent1" w:themeFillTint="33"/>
      </w:tcPr>
    </w:tblStylePr>
    <w:tblStylePr w:type="band1Horz">
      <w:tblPr/>
      <w:tcPr>
        <w:shd w:val="clear" w:color="auto" w:fill="FCDB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semiHidden/>
    <w:rsid w:val="00191022"/>
    <w:pPr>
      <w:spacing w:line="240" w:lineRule="auto"/>
    </w:pPr>
    <w:rPr>
      <w:color w:val="930F8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514B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514B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514B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514B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C9F4" w:themeFill="accent2" w:themeFillTint="33"/>
      </w:tcPr>
    </w:tblStylePr>
    <w:tblStylePr w:type="band1Horz">
      <w:tblPr/>
      <w:tcPr>
        <w:shd w:val="clear" w:color="auto" w:fill="F9C9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semiHidden/>
    <w:rsid w:val="00191022"/>
    <w:pPr>
      <w:spacing w:line="240" w:lineRule="auto"/>
    </w:pPr>
    <w:rPr>
      <w:color w:val="3B018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02B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02B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02B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02B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BEFE" w:themeFill="accent3" w:themeFillTint="33"/>
      </w:tcPr>
    </w:tblStylePr>
    <w:tblStylePr w:type="band1Horz">
      <w:tblPr/>
      <w:tcPr>
        <w:shd w:val="clear" w:color="auto" w:fill="DABE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semiHidden/>
    <w:rsid w:val="00191022"/>
    <w:pPr>
      <w:spacing w:line="240" w:lineRule="auto"/>
    </w:pPr>
    <w:rPr>
      <w:color w:val="30439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C6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C6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C6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C6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FF4" w:themeFill="accent4" w:themeFillTint="33"/>
      </w:tcPr>
    </w:tblStylePr>
    <w:tblStylePr w:type="band1Horz">
      <w:tblPr/>
      <w:tcPr>
        <w:shd w:val="clear" w:color="auto" w:fill="DBD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semiHidden/>
    <w:rsid w:val="00191022"/>
    <w:pPr>
      <w:spacing w:line="240" w:lineRule="auto"/>
    </w:pPr>
    <w:rPr>
      <w:color w:val="1F78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99E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99E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99E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99E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BF9" w:themeFill="accent5" w:themeFillTint="33"/>
      </w:tcPr>
    </w:tblStylePr>
    <w:tblStylePr w:type="band1Horz">
      <w:tblPr/>
      <w:tcPr>
        <w:shd w:val="clear" w:color="auto" w:fill="DAEB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semiHidden/>
    <w:rsid w:val="00191022"/>
    <w:pPr>
      <w:spacing w:line="240" w:lineRule="auto"/>
    </w:pPr>
    <w:rPr>
      <w:color w:val="63A71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DF2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DF2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DF2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DF2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6F8D2" w:themeFill="accent6" w:themeFillTint="33"/>
      </w:tcPr>
    </w:tblStylePr>
    <w:tblStylePr w:type="band1Horz">
      <w:tblPr/>
      <w:tcPr>
        <w:shd w:val="clear" w:color="auto" w:fill="E6F8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F7F7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9102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027" w:themeColor="accent1"/>
        <w:bottom w:val="single" w:sz="8" w:space="0" w:color="F0502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027" w:themeColor="accent1"/>
        </w:tcBorders>
      </w:tcPr>
    </w:tblStylePr>
    <w:tblStylePr w:type="lastRow">
      <w:rPr>
        <w:b/>
        <w:bCs/>
        <w:color w:val="7F7F7F" w:themeColor="text2"/>
      </w:rPr>
      <w:tblPr/>
      <w:tcPr>
        <w:tcBorders>
          <w:top w:val="single" w:sz="8" w:space="0" w:color="F05027" w:themeColor="accent1"/>
          <w:bottom w:val="single" w:sz="8" w:space="0" w:color="F050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027" w:themeColor="accent1"/>
          <w:bottom w:val="single" w:sz="8" w:space="0" w:color="F05027" w:themeColor="accent1"/>
        </w:tcBorders>
      </w:tcPr>
    </w:tblStylePr>
    <w:tblStylePr w:type="band1Vert">
      <w:tblPr/>
      <w:tcPr>
        <w:shd w:val="clear" w:color="auto" w:fill="FBD3C9" w:themeFill="accent1" w:themeFillTint="3F"/>
      </w:tcPr>
    </w:tblStylePr>
    <w:tblStylePr w:type="band1Horz">
      <w:tblPr/>
      <w:tcPr>
        <w:shd w:val="clear" w:color="auto" w:fill="FBD3C9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9102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8" w:space="0" w:color="F37B5C" w:themeColor="accent1" w:themeTint="BF"/>
        <w:left w:val="single" w:sz="8" w:space="0" w:color="F37B5C" w:themeColor="accent1" w:themeTint="BF"/>
        <w:bottom w:val="single" w:sz="8" w:space="0" w:color="F37B5C" w:themeColor="accent1" w:themeTint="BF"/>
        <w:right w:val="single" w:sz="8" w:space="0" w:color="F37B5C" w:themeColor="accent1" w:themeTint="BF"/>
        <w:insideH w:val="single" w:sz="8" w:space="0" w:color="F37B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B5C" w:themeColor="accent1" w:themeTint="BF"/>
          <w:left w:val="single" w:sz="8" w:space="0" w:color="F37B5C" w:themeColor="accent1" w:themeTint="BF"/>
          <w:bottom w:val="single" w:sz="8" w:space="0" w:color="F37B5C" w:themeColor="accent1" w:themeTint="BF"/>
          <w:right w:val="single" w:sz="8" w:space="0" w:color="F37B5C" w:themeColor="accent1" w:themeTint="BF"/>
          <w:insideH w:val="nil"/>
          <w:insideV w:val="nil"/>
        </w:tcBorders>
        <w:shd w:val="clear" w:color="auto" w:fill="F050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B5C" w:themeColor="accent1" w:themeTint="BF"/>
          <w:left w:val="single" w:sz="8" w:space="0" w:color="F37B5C" w:themeColor="accent1" w:themeTint="BF"/>
          <w:bottom w:val="single" w:sz="8" w:space="0" w:color="F37B5C" w:themeColor="accent1" w:themeTint="BF"/>
          <w:right w:val="single" w:sz="8" w:space="0" w:color="F37B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9102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0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0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0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19102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19102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semiHidden/>
    <w:rsid w:val="0019102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numberbodytextFellowmind">
    <w:name w:val="List number body text Fellowmind"/>
    <w:basedOn w:val="ZsysbasisFellowmind"/>
    <w:next w:val="BodytextFellowmind"/>
    <w:uiPriority w:val="26"/>
    <w:rsid w:val="00191022"/>
    <w:pPr>
      <w:numPr>
        <w:numId w:val="22"/>
      </w:numPr>
    </w:pPr>
    <w:rPr>
      <w:sz w:val="20"/>
    </w:rPr>
  </w:style>
  <w:style w:type="paragraph" w:customStyle="1" w:styleId="ListlowercaseletterbodytextFellowmind">
    <w:name w:val="List lowercase letter body text Fellowmind"/>
    <w:basedOn w:val="ZsysbasisFellowmind"/>
    <w:next w:val="BodytextFellowmind"/>
    <w:uiPriority w:val="22"/>
    <w:rsid w:val="00191022"/>
    <w:pPr>
      <w:numPr>
        <w:numId w:val="16"/>
      </w:numPr>
    </w:pPr>
  </w:style>
  <w:style w:type="numbering" w:customStyle="1" w:styleId="ListlowercaseletterFellowmind">
    <w:name w:val="List lowercase letter Fellowmind"/>
    <w:uiPriority w:val="99"/>
    <w:semiHidden/>
    <w:rsid w:val="00191022"/>
    <w:pPr>
      <w:numPr>
        <w:numId w:val="16"/>
      </w:numPr>
    </w:pPr>
  </w:style>
  <w:style w:type="numbering" w:customStyle="1" w:styleId="ListnumberFellowmind">
    <w:name w:val="List number Fellowmind"/>
    <w:uiPriority w:val="99"/>
    <w:semiHidden/>
    <w:rsid w:val="00191022"/>
    <w:pPr>
      <w:numPr>
        <w:numId w:val="22"/>
      </w:numPr>
    </w:pPr>
  </w:style>
  <w:style w:type="paragraph" w:customStyle="1" w:styleId="IntrotextFellowmind">
    <w:name w:val="Intro text Fellowmind"/>
    <w:basedOn w:val="ZsysbasisdocumentdataFellowmind"/>
    <w:next w:val="BodytextFellowmind"/>
    <w:uiPriority w:val="3"/>
    <w:rsid w:val="00191022"/>
    <w:pPr>
      <w:spacing w:before="240" w:after="120"/>
    </w:pPr>
    <w:rPr>
      <w:b/>
      <w:sz w:val="20"/>
    </w:rPr>
  </w:style>
  <w:style w:type="paragraph" w:customStyle="1" w:styleId="Heading4nonumberFellowmind">
    <w:name w:val="Heading 4 no number Fellowmind"/>
    <w:basedOn w:val="ZsysbasisdocumentdataFellowmind"/>
    <w:next w:val="BodytextFellowmind"/>
    <w:uiPriority w:val="13"/>
    <w:rsid w:val="00191022"/>
    <w:pPr>
      <w:keepNext/>
      <w:keepLines/>
      <w:spacing w:before="120" w:after="40"/>
    </w:pPr>
    <w:rPr>
      <w:b/>
      <w:sz w:val="20"/>
    </w:rPr>
  </w:style>
  <w:style w:type="paragraph" w:customStyle="1" w:styleId="Liststandard4thlevelFellowmind">
    <w:name w:val="List standard 4th level Fellowmind"/>
    <w:basedOn w:val="ZsysbasisdocumentdataFellowmind"/>
    <w:uiPriority w:val="19"/>
    <w:rsid w:val="00191022"/>
    <w:pPr>
      <w:numPr>
        <w:ilvl w:val="3"/>
        <w:numId w:val="23"/>
      </w:numPr>
    </w:pPr>
  </w:style>
  <w:style w:type="paragraph" w:customStyle="1" w:styleId="Liststandard5thlevelFellowmind">
    <w:name w:val="List standard 5th level Fellowmind"/>
    <w:basedOn w:val="ZsysbasisdocumentdataFellowmind"/>
    <w:uiPriority w:val="20"/>
    <w:rsid w:val="00191022"/>
    <w:pPr>
      <w:numPr>
        <w:ilvl w:val="4"/>
        <w:numId w:val="23"/>
      </w:numPr>
    </w:pPr>
  </w:style>
  <w:style w:type="paragraph" w:customStyle="1" w:styleId="Liststandard6thlevelFellowmind">
    <w:name w:val="List standard 6th level Fellowmind"/>
    <w:basedOn w:val="ZsysbasisdocumentdataFellowmind"/>
    <w:uiPriority w:val="21"/>
    <w:rsid w:val="00191022"/>
    <w:pPr>
      <w:numPr>
        <w:ilvl w:val="5"/>
        <w:numId w:val="23"/>
      </w:numPr>
    </w:pPr>
  </w:style>
  <w:style w:type="table" w:customStyle="1" w:styleId="TablestyleformattedwhiteFellowmind">
    <w:name w:val="Table style formatted white Fellowmind"/>
    <w:basedOn w:val="TableNormal"/>
    <w:uiPriority w:val="99"/>
    <w:rsid w:val="00191022"/>
    <w:tblPr>
      <w:tblStyleRowBandSize w:val="1"/>
      <w:tblCellMar>
        <w:top w:w="113" w:type="dxa"/>
        <w:bottom w:w="210" w:type="dxa"/>
      </w:tblCellMar>
    </w:tblPr>
    <w:tblStylePr w:type="firstRow">
      <w:rPr>
        <w:b/>
      </w:rPr>
      <w:tblPr/>
      <w:tcPr>
        <w:tcBorders>
          <w:bottom w:val="single" w:sz="4" w:space="0" w:color="F05027" w:themeColor="accent1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FCDBD3"/>
      </w:tcPr>
    </w:tblStylePr>
  </w:style>
  <w:style w:type="character" w:styleId="Hashtag">
    <w:name w:val="Hashtag"/>
    <w:basedOn w:val="DefaultParagraphFont"/>
    <w:uiPriority w:val="99"/>
    <w:semiHidden/>
    <w:unhideWhenUsed/>
    <w:rsid w:val="00191022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91022"/>
    <w:rPr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191022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191022"/>
    <w:rPr>
      <w:color w:val="0000FF"/>
      <w:u w:val="single"/>
      <w:shd w:val="clear" w:color="auto" w:fill="F3F2F1"/>
    </w:rPr>
  </w:style>
  <w:style w:type="character" w:styleId="Mention">
    <w:name w:val="Mention"/>
    <w:basedOn w:val="DefaultParagraphFont"/>
    <w:uiPriority w:val="99"/>
    <w:semiHidden/>
    <w:unhideWhenUsed/>
    <w:rsid w:val="00191022"/>
    <w:rPr>
      <w:color w:val="2B579A"/>
      <w:shd w:val="clear" w:color="auto" w:fill="E1DFDD"/>
    </w:rPr>
  </w:style>
  <w:style w:type="paragraph" w:customStyle="1" w:styleId="Address">
    <w:name w:val="Address"/>
    <w:basedOn w:val="Normal"/>
    <w:link w:val="AddressChar"/>
    <w:rsid w:val="00191022"/>
    <w:pPr>
      <w:spacing w:before="1300" w:after="260" w:line="260" w:lineRule="exact"/>
      <w:contextualSpacing/>
    </w:pPr>
    <w:rPr>
      <w:rFonts w:asciiTheme="minorHAnsi" w:hAnsi="Times New Roman" w:cs="Times New Roman"/>
      <w:sz w:val="20"/>
      <w:szCs w:val="22"/>
    </w:rPr>
  </w:style>
  <w:style w:type="character" w:customStyle="1" w:styleId="AddressChar">
    <w:name w:val="Address Char"/>
    <w:basedOn w:val="DefaultParagraphFont"/>
    <w:link w:val="Address"/>
    <w:rsid w:val="00191022"/>
    <w:rPr>
      <w:rFonts w:asciiTheme="minorHAnsi" w:hAnsi="Times New Roman" w:cs="Times New Roman"/>
      <w:color w:val="000000" w:themeColor="text1"/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022"/>
    <w:rPr>
      <w:lang w:val="en-US"/>
    </w:rPr>
  </w:style>
  <w:style w:type="paragraph" w:customStyle="1" w:styleId="PlaceandSubject">
    <w:name w:val="Place and Subject"/>
    <w:basedOn w:val="Normal"/>
    <w:link w:val="PlaceandSubjectChar"/>
    <w:rsid w:val="00191022"/>
    <w:pPr>
      <w:spacing w:before="1320" w:after="260" w:line="260" w:lineRule="exact"/>
      <w:contextualSpacing/>
    </w:pPr>
    <w:rPr>
      <w:rFonts w:asciiTheme="minorHAnsi" w:hAnsi="Times New Roman" w:cs="Times New Roman"/>
      <w:sz w:val="20"/>
      <w:szCs w:val="22"/>
    </w:rPr>
  </w:style>
  <w:style w:type="character" w:customStyle="1" w:styleId="PlaceandSubjectChar">
    <w:name w:val="Place and Subject Char"/>
    <w:basedOn w:val="DefaultParagraphFont"/>
    <w:link w:val="PlaceandSubject"/>
    <w:rsid w:val="00191022"/>
    <w:rPr>
      <w:rFonts w:asciiTheme="minorHAnsi" w:hAnsi="Times New Roman" w:cs="Times New Roman"/>
      <w:color w:val="000000" w:themeColor="text1"/>
      <w:sz w:val="20"/>
      <w:szCs w:val="22"/>
      <w:lang w:val="en-US"/>
    </w:rPr>
  </w:style>
  <w:style w:type="numbering" w:customStyle="1" w:styleId="Bulletlist">
    <w:name w:val="Bullet list"/>
    <w:uiPriority w:val="99"/>
    <w:rsid w:val="00191022"/>
    <w:pPr>
      <w:numPr>
        <w:numId w:val="7"/>
      </w:numPr>
    </w:pPr>
  </w:style>
  <w:style w:type="numbering" w:customStyle="1" w:styleId="Numberinglist">
    <w:name w:val="Numbering list"/>
    <w:uiPriority w:val="99"/>
    <w:rsid w:val="00191022"/>
    <w:pPr>
      <w:numPr>
        <w:numId w:val="24"/>
      </w:numPr>
    </w:pPr>
  </w:style>
  <w:style w:type="paragraph" w:customStyle="1" w:styleId="Subtitle1">
    <w:name w:val="Subtitle 1"/>
    <w:basedOn w:val="IntrotextFellowmind"/>
    <w:qFormat/>
    <w:rsid w:val="003816D0"/>
    <w:rPr>
      <w:rFonts w:asciiTheme="majorHAnsi" w:hAnsiTheme="majorHAnsi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learn.microsoft.com/en-us/rest/api/power-bi/groups/get-groups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api.fabric.microsoft.com/v1/admin/tenantsettings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rest/api/fabric/admin/tenants/get-tenant-settings?tabs=HTTP" TargetMode="External"/><Relationship Id="rId20" Type="http://schemas.openxmlformats.org/officeDocument/2006/relationships/image" Target="media/image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6.png"/><Relationship Id="rId5" Type="http://schemas.openxmlformats.org/officeDocument/2006/relationships/customXml" Target="../customXml/item5.xml"/><Relationship Id="rId15" Type="http://schemas.openxmlformats.org/officeDocument/2006/relationships/hyperlink" Target="https://api.fabric.microsoft.com/v1/admin/tenantsettings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nam06.safelinks.protection.outlook.com/?url=https%3A%2F%2Fapi.powerbi.microsoft.com%2Fv1%2Fadmin%2Ftenantsettings&amp;data=05%7C01%7Cradhsrin%40microsoft.com%7C7bf05cdf64d94d0608c008db5c9cd2e1%7C72f988bf86f141af91ab2d7cd011db47%7C1%7C0%7C638205600845547189%7CUnknown%7CTWFpbGZsb3d8eyJWIjoiMC4wLjAwMDAiLCJQIjoiV2luMzIiLCJBTiI6Ik1haWwiLCJXVCI6Mn0%3D%7C3000%7C%7C%7C&amp;sdata=5SS%2B7xeskOZJ7xBlwjQNwrhZLMe7turNqFPe0upGXDw%3D&amp;reserved=0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B&#248;nkRuel&#248;kke\AppData\Local\Temp\Templafy\WordVsto\Blank%20with%20coverpage%20and%20table%20of%20contents.dotx" TargetMode="External"/></Relationships>
</file>

<file path=word/theme/theme1.xml><?xml version="1.0" encoding="utf-8"?>
<a:theme xmlns:a="http://schemas.openxmlformats.org/drawingml/2006/main" name="Office-thema">
  <a:themeElements>
    <a:clrScheme name="Fellowmind">
      <a:dk1>
        <a:sysClr val="windowText" lastClr="000000"/>
      </a:dk1>
      <a:lt1>
        <a:sysClr val="window" lastClr="FFFFFF"/>
      </a:lt1>
      <a:dk2>
        <a:srgbClr val="7F7F7F"/>
      </a:dk2>
      <a:lt2>
        <a:srgbClr val="F2F2F2"/>
      </a:lt2>
      <a:accent1>
        <a:srgbClr val="F05027"/>
      </a:accent1>
      <a:accent2>
        <a:srgbClr val="C514B4"/>
      </a:accent2>
      <a:accent3>
        <a:srgbClr val="5002B4"/>
      </a:accent3>
      <a:accent4>
        <a:srgbClr val="4C61C8"/>
      </a:accent4>
      <a:accent5>
        <a:srgbClr val="499EE1"/>
      </a:accent5>
      <a:accent6>
        <a:srgbClr val="86DF22"/>
      </a:accent6>
      <a:hlink>
        <a:srgbClr val="5003B4"/>
      </a:hlink>
      <a:folHlink>
        <a:srgbClr val="DABEFD"/>
      </a:folHlink>
    </a:clrScheme>
    <a:fontScheme name="Fonts Fellowmind">
      <a:majorFont>
        <a:latin typeface="Montserrat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F810D1-B7E8-0D46-9DFF-0B53D84E376E}">
  <we:reference id="db3e3de6-e16d-4de0-8200-d38fc672978d" version="1.0.0.7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TemplafyTemplateConfiguration><![CDATA[{"elementsMetadata":[{"elementConfiguration":{"width":"{{DataSources.Logo[\"Logo_Fellowmind_BLACK large\"].WordWidth}}","image":"{{DataSources.Logo[\"Logo_Fellowmind_BLACK large\"].Logo}}","removeAndKeepContent":false,"disableUpdates":false,"type":"image"},"type":"pictureContentControl","id":"15bec746-52df-460c-b7e9-03df9fbb19e9"},{"elementConfiguration":{"width":"{{DataSources.Logo[\"Logo_Fellowmind_BLACK large\"].WordWidth}}","image":"{{DataSources.Logo[\"Logo_Fellowmind_BLACK large\"].Logo}}","removeAndKeepContent":false,"disableUpdates":false,"type":"image"},"type":"pictureContentControl","id":"1b662a61-4472-4b12-acba-4709bd76bf82"},{"elementConfiguration":{"binding":"{{UserProfile.Companyname}}","removeAndKeepContent":false,"disableUpdates":false,"type":"text"},"type":"richTextContentControl","id":"0349af05-5263-41d1-a8ab-0f9ba20799ff"},{"elementConfiguration":{"binding":"{{UserProfile.Emailaddress}}","removeAndKeepContent":false,"disableUpdates":false,"type":"text"},"type":"richTextContentControl","id":"8b246b70-715f-447e-88bb-c8dec60c1f21"},{"elementConfiguration":{"binding":"{{UserProfile.Office.Street.Name}}","removeAndKeepContent":false,"disableUpdates":false,"type":"text"},"type":"richTextContentControl","id":"8f839a41-b651-4f83-b1a5-94eefec0195a"},{"elementConfiguration":{"binding":"{{UserProfile.Office.Website.Name}}","removeAndKeepContent":false,"disableUpdates":false,"type":"text"},"type":"richTextContentControl","id":"eb71ad2f-642c-4a0f-952b-15f87bd2abac"},{"elementConfiguration":{"binding":"{{UserProfile.Office.PostalCode.Name}}","removeAndKeepContent":false,"disableUpdates":false,"type":"text"},"type":"richTextContentControl","id":"3c1e1519-2306-48f2-95a1-71c2eef3c9b1"},{"elementConfiguration":{"binding":"{{UserProfile.Office.City.Name}}","removeAndKeepContent":false,"disableUpdates":false,"type":"text"},"type":"richTextContentControl","id":"da62da3d-ef0e-497b-b5e8-22734c39447a"},{"elementConfiguration":{"binding":"{{UserProfile.Office.Country.Name}}","removeAndKeepContent":false,"disableUpdates":false,"type":"text"},"type":"richTextContentControl","id":"5819292d-a2a2-4990-8b35-b0fd93468f60"},{"elementConfiguration":{"width":"{{DataSources.Images[\"Orange slant\"].WordWidth}}","image":"{{DataSources.Images[\"Orange slant\"].Image}}","visibility":"{{IfElse(Form.PrintVersion,VisibilityType.Hidden,VisibilityType.Visible)}}","removeAndKeepContent":false,"disableUpdates":false,"type":"image"},"type":"pictureContentControl","id":"c282d187-649d-4c0a-b6da-617d34d656c4"},{"elementConfiguration":{"width":"{{DataSources.Images[\"Orange slant\"].WordWidth}}","image":"{{DataSources.Images[\"Orange slant\"].Image}}","visibility":"{{IfElse(Form.PrintVersion,VisibilityType.Hidden,VisibilityType.Visible)}}","removeAndKeepContent":false,"disableUpdates":false,"type":"image"},"type":"pictureContentControl","id":"a183222c-d1a5-4ce5-aa8b-91b8427c4f6e"},{"elementConfiguration":{"binding":"{{Form.DocumentName}}","removeAndKeepContent":false,"disableUpdates":false,"type":"text"},"type":"richTextContentControl","id":"c763222c-4572-4f08-a2c0-fbf108741c57"},{"elementConfiguration":{"width":"{{DataSources.Logo[\"Logo_Fellowmind_BLACK large\"].WordFooterWidth}}","image":"{{DataSources.Logo[\"Logo_Fellowmind_BLACK large\"].Logo}}","removeAndKeepContent":false,"disableUpdates":false,"type":"image"},"type":"pictureContentControl","id":"80269cde-f753-4b40-8f25-9178c823401a"},{"elementConfiguration":{"width":"{{DataSources.Logo[\"Logo_Fellowmind_BLACK large\"].WordFooterWidth}}","image":"{{DataSources.Logo[\"Logo_Fellowmind_BLACK large\"].Logo}}","removeAndKeepContent":false,"disableUpdates":false,"type":"image"},"type":"pictureContentControl","id":"b3844ae8-9e8f-492c-9235-a6fb4e6e1ced"}],"transformationConfigurations":[{"language":"{{UserProfile.DocumentLanguage.Language}}","disableUpdates":false,"type":"proofingLanguage"}],"templateName":"Blank with coverpage and table of contents","templateDescription":"","enableDocumentContentUpdater":true,"version":"2.0"}]]></TemplafyTemplateConfiguratio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D7D5FD991474DA9F6BC1245FBE779" ma:contentTypeVersion="7" ma:contentTypeDescription="Create a new document." ma:contentTypeScope="" ma:versionID="64f28738053738c3107a27e52b4c09bb">
  <xsd:schema xmlns:xsd="http://www.w3.org/2001/XMLSchema" xmlns:xs="http://www.w3.org/2001/XMLSchema" xmlns:p="http://schemas.microsoft.com/office/2006/metadata/properties" xmlns:ns2="c2aae588-8dcb-496c-a801-aeff6918a079" xmlns:ns3="94bbd879-7d94-472c-8663-2ba011496c3b" xmlns:ns4="11ff032e-23dd-4e69-bce0-fb41b2888508" xmlns:ns5="805d693b-d05d-488e-8583-af2826a75c4b" targetNamespace="http://schemas.microsoft.com/office/2006/metadata/properties" ma:root="true" ma:fieldsID="206e68b807a0cbb81858e3ff5a65c091" ns2:_="" ns3:_="" ns4:_="" ns5:_="">
    <xsd:import namespace="c2aae588-8dcb-496c-a801-aeff6918a079"/>
    <xsd:import namespace="94bbd879-7d94-472c-8663-2ba011496c3b"/>
    <xsd:import namespace="11ff032e-23dd-4e69-bce0-fb41b2888508"/>
    <xsd:import namespace="805d693b-d05d-488e-8583-af2826a75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lcf76f155ced4ddcb4097134ff3c332f" minOccurs="0"/>
                <xsd:element ref="ns5:TaxCatchAll" minOccurs="0"/>
                <xsd:element ref="ns4:Content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ae588-8dcb-496c-a801-aeff6918a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bd879-7d94-472c-8663-2ba011496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f032e-23dd-4e69-bce0-fb41b288850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dff6448-208c-49be-860c-604f9f7c52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ntent" ma:index="24" nillable="true" ma:displayName="Content" ma:format="Dropdown" ma:internalName="Content">
      <xsd:simpleType>
        <xsd:restriction base="dms:Text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d693b-d05d-488e-8583-af2826a75c4b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a21b629-bee5-466f-9838-a168824f7012}" ma:internalName="TaxCatchAll" ma:showField="CatchAllData" ma:web="805d693b-d05d-488e-8583-af2826a75c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TemplafyFormConfiguration><![CDATA[{"formFields":[{"required":false,"placeholder":"","lines":1,"shareValue":false,"type":"textBox","name":"DocumentName","label":"Document name"},{"shareValue":false,"type":"checkBox","name":"PrintVersion","label":"Print version"}],"formDataEntries":[{"name":"DocumentName","value":"wb8C/wAGW0ycN6EnhDr4rSLVq0cc6LDTqmEpt0vU17M="},{"name":"PrintVersion","value":"9HFcGrMvsyCivOedZnHm8Q=="}]}]]></TemplafyFormConfiguration>
</file>

<file path=customXml/item6.xml><?xml version="1.0" encoding="utf-8"?>
<ju xmlns="http://www.joulesunlimited.com/ccmappings">
  <Title/>
</ju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5d693b-d05d-488e-8583-af2826a75c4b" xsi:nil="true"/>
    <lcf76f155ced4ddcb4097134ff3c332f xmlns="11ff032e-23dd-4e69-bce0-fb41b2888508">
      <Terms xmlns="http://schemas.microsoft.com/office/infopath/2007/PartnerControls"/>
    </lcf76f155ced4ddcb4097134ff3c332f>
    <Content xmlns="11ff032e-23dd-4e69-bce0-fb41b2888508" xsi:nil="true"/>
  </documentManagement>
</p:properties>
</file>

<file path=customXml/itemProps1.xml><?xml version="1.0" encoding="utf-8"?>
<ds:datastoreItem xmlns:ds="http://schemas.openxmlformats.org/officeDocument/2006/customXml" ds:itemID="{1D85E363-DABE-4FAE-B354-1B76C9C3CE72}">
  <ds:schemaRefs/>
</ds:datastoreItem>
</file>

<file path=customXml/itemProps2.xml><?xml version="1.0" encoding="utf-8"?>
<ds:datastoreItem xmlns:ds="http://schemas.openxmlformats.org/officeDocument/2006/customXml" ds:itemID="{232B7B07-062F-49FC-9F83-CC477A5727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CEA28-934B-4BFB-A311-3FD27167121C}"/>
</file>

<file path=customXml/itemProps4.xml><?xml version="1.0" encoding="utf-8"?>
<ds:datastoreItem xmlns:ds="http://schemas.openxmlformats.org/officeDocument/2006/customXml" ds:itemID="{92FFEB94-8208-4135-A3DB-960BACA1823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C92B87-3F95-4072-A307-4C3B97DE7C5E}">
  <ds:schemaRefs/>
</ds:datastoreItem>
</file>

<file path=customXml/itemProps6.xml><?xml version="1.0" encoding="utf-8"?>
<ds:datastoreItem xmlns:ds="http://schemas.openxmlformats.org/officeDocument/2006/customXml" ds:itemID="{83CC61E5-5FBE-4B41-A42A-C210397E63BB}">
  <ds:schemaRefs>
    <ds:schemaRef ds:uri="http://www.joulesunlimited.com/ccmappings"/>
  </ds:schemaRefs>
</ds:datastoreItem>
</file>

<file path=customXml/itemProps7.xml><?xml version="1.0" encoding="utf-8"?>
<ds:datastoreItem xmlns:ds="http://schemas.openxmlformats.org/officeDocument/2006/customXml" ds:itemID="{FF7582AF-826D-40AF-B18F-8500F60A9A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2a3f1e7-1ad8-4567-967d-700183da1d1b"/>
    <ds:schemaRef ds:uri="aacb7df8-672f-46f2-977f-893ce5cef8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with coverpage and table of contents.dotx</Template>
  <TotalTime>0</TotalTime>
  <Pages>11</Pages>
  <Words>737</Words>
  <Characters>6417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Fellowmind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Bønk Rueløkke</dc:creator>
  <cp:keywords/>
  <dc:description>template version 1.0 - 10 November 2021_x000d_
lay-out: www.nosuch.nl_x000d_
templates: www.JoulesUnlimited.com</dc:description>
  <cp:lastModifiedBy>Brian Bønk Rueløkke</cp:lastModifiedBy>
  <cp:revision>20</cp:revision>
  <dcterms:created xsi:type="dcterms:W3CDTF">2023-05-30T07:59:00Z</dcterms:created>
  <dcterms:modified xsi:type="dcterms:W3CDTF">2023-05-31T07:38:00Z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0x010100816D7D5FD991474DA9F6BC1245FBE779</vt:lpwstr>
  </property>
  <property fmtid="{D5CDD505-2E9C-101B-9397-08002B2CF9AE}" pid="3" name="MediaServiceImageTags">
    <vt:lpwstr/>
  </property>
  <property fmtid="{D5CDD505-2E9C-101B-9397-08002B2CF9AE}" pid="4" name="TemplafyTenantId">
    <vt:lpwstr>fellowmind</vt:lpwstr>
  </property>
  <property fmtid="{D5CDD505-2E9C-101B-9397-08002B2CF9AE}" pid="5" name="TemplafyTemplateId">
    <vt:lpwstr>638092174220763262</vt:lpwstr>
  </property>
  <property fmtid="{D5CDD505-2E9C-101B-9397-08002B2CF9AE}" pid="6" name="TemplafyUserProfileId">
    <vt:lpwstr>637909525241138979</vt:lpwstr>
  </property>
  <property fmtid="{D5CDD505-2E9C-101B-9397-08002B2CF9AE}" pid="7" name="TemplafyFromBlank">
    <vt:bool>false</vt:bool>
  </property>
  <property fmtid="{D5CDD505-2E9C-101B-9397-08002B2CF9AE}" pid="8" name="MSIP_Label_35adf1c8-137d-4fcc-8031-f29343c650cf_Enabled">
    <vt:lpwstr>true</vt:lpwstr>
  </property>
  <property fmtid="{D5CDD505-2E9C-101B-9397-08002B2CF9AE}" pid="9" name="MSIP_Label_35adf1c8-137d-4fcc-8031-f29343c650cf_SetDate">
    <vt:lpwstr>2023-05-30T08:10:06Z</vt:lpwstr>
  </property>
  <property fmtid="{D5CDD505-2E9C-101B-9397-08002B2CF9AE}" pid="10" name="MSIP_Label_35adf1c8-137d-4fcc-8031-f29343c650cf_Method">
    <vt:lpwstr>Standard</vt:lpwstr>
  </property>
  <property fmtid="{D5CDD505-2E9C-101B-9397-08002B2CF9AE}" pid="11" name="MSIP_Label_35adf1c8-137d-4fcc-8031-f29343c650cf_Name">
    <vt:lpwstr>35adf1c8-137d-4fcc-8031-f29343c650cf</vt:lpwstr>
  </property>
  <property fmtid="{D5CDD505-2E9C-101B-9397-08002B2CF9AE}" pid="12" name="MSIP_Label_35adf1c8-137d-4fcc-8031-f29343c650cf_SiteId">
    <vt:lpwstr>c905c127-525f-47a9-83f1-bec014f6d613</vt:lpwstr>
  </property>
  <property fmtid="{D5CDD505-2E9C-101B-9397-08002B2CF9AE}" pid="13" name="MSIP_Label_35adf1c8-137d-4fcc-8031-f29343c650cf_ActionId">
    <vt:lpwstr>5a9cb8a3-f40e-49be-ba23-524ec063d8d6</vt:lpwstr>
  </property>
  <property fmtid="{D5CDD505-2E9C-101B-9397-08002B2CF9AE}" pid="14" name="MSIP_Label_35adf1c8-137d-4fcc-8031-f29343c650cf_ContentBits">
    <vt:lpwstr>0</vt:lpwstr>
  </property>
</Properties>
</file>